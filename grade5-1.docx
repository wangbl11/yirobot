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59" w:rsidRDefault="009F35F6">
      <w:pPr>
        <w:pStyle w:val="21"/>
      </w:pPr>
      <w:r>
        <w:t>单元一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7D59">
        <w:tc>
          <w:tcPr>
            <w:tcW w:w="2160" w:type="dxa"/>
          </w:tcPr>
          <w:p w:rsidR="004C7D59" w:rsidRDefault="009F35F6">
            <w:r>
              <w:t>shì-yí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bái-hè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jìng-xiá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ēn-huì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jīng-qiǎo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pèi-hé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shēn-duàn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shēng-yìng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xún-cháng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wàng-què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liú-xiàn-xíng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qīng-chén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gū-dú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ān-wěn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yōu-rán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huáng-hūn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xíng-xiàng-huà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měi-zhōng-bù-zú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xián-qì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zhū-hóng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xiāng-qiàn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kuàng-dìng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shào-wèi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yùn-wèi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bō-zhǒng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jiāo-shuǐ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fēn-fù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ài-mù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tǐ-miàn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shēn-yè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bàn-mǔ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tíng-zǐ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ǎi-xiǎo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mù-lán-huā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gāo-bǐng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chá-yè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pào-chá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dǒng-dé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luó-kuāng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wài-pó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chén-jìn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chán-rào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jiǎn-qǐ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zī-tài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shèng-kāi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shí-jié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xīn-shǎng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zhǐ-zhǐ-diǎn-diǎn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zǐ-xì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shù-cóng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xún-zhǎo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dàn-xīn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xiāng-piāo-shí-lǐ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wán-zhěng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xīn-xiān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bù-mǎn-yīn-yún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fēn-fēn-luò-xià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háng-zhōu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yáo-luò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guì-huā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gāo-diǎn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4C7D59" w:rsidRDefault="009F35F6">
            <w:r>
              <w:lastRenderedPageBreak/>
              <w:t>yǐn-yòu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4C7D59" w:rsidRDefault="009F35F6">
            <w:r>
              <w:lastRenderedPageBreak/>
              <w:t>fèi-jìng</w:t>
            </w:r>
            <w:r>
              <w:br/>
            </w:r>
            <w:r>
              <w:lastRenderedPageBreak/>
              <w:br/>
            </w:r>
          </w:p>
        </w:tc>
        <w:tc>
          <w:tcPr>
            <w:tcW w:w="2160" w:type="dxa"/>
          </w:tcPr>
          <w:p w:rsidR="004C7D59" w:rsidRDefault="004C7D59"/>
        </w:tc>
      </w:tr>
    </w:tbl>
    <w:p w:rsidR="004C7D59" w:rsidRDefault="009F35F6">
      <w:r>
        <w:br w:type="page"/>
      </w:r>
    </w:p>
    <w:p w:rsidR="004C7D59" w:rsidRDefault="009F35F6">
      <w:pPr>
        <w:pStyle w:val="21"/>
      </w:pPr>
      <w:r>
        <w:lastRenderedPageBreak/>
        <w:t>单元二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7D59">
        <w:tc>
          <w:tcPr>
            <w:tcW w:w="2160" w:type="dxa"/>
          </w:tcPr>
          <w:p w:rsidR="004C7D59" w:rsidRDefault="009F35F6">
            <w:r>
              <w:t>xùn-qī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fǎng-yǒu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jiān-gé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lǎn-duò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píng-wěn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píng-héng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xié-diào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shān-hóng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bào-fā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wéi-dú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bǎo-chí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měi-gǎn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shì-yì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jiā-cháng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jiǎ-rú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lǐ-suǒ-dāng-rán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lián-jié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xiū-xié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wǎn-liú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zhào-jí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dà-chén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shāng-yì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yǔn-nuò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diǎn-lǐ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dǎn-qiè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jù-jué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fù-jīng-qǐng-zuì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wú-jià-zhī-bǎo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jiě-jué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chēng-zàn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jué-kǒu-bù-tí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lǐ-zhí-qì-zhuàng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shāng-liàng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shì-ruò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tuī-cí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biān-jìng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zhí-wèi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gōng-wú-bù-kè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zhàn-wú-bù-shèng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néng-nài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tóng-xīn-xié-lì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wáng-gōng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fèng-xiàn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chāo-xiě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tóu-shè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guān-jūn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huǒ-jiàn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chì-dào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nán-yǐ-zhì-xìn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liè-bào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gāo-sù-gōng-lù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hū-xiào-ér-guò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qīng-yì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pēn-qì-shì-fēi-jī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yī-méi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hào-hàn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guǎn-shù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lastRenderedPageBreak/>
              <w:t>zhuǎn-quān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lastRenderedPageBreak/>
              <w:t>qīn-lvè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lastRenderedPageBreak/>
              <w:t>xiū-zhú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lastRenderedPageBreak/>
              <w:t>bǎo-lěi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fáng-ài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yǐn-bì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xiàn-kēng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guǎi-wān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fěn-suì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lǐng-dǎo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bù-jì-qí-shù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dǎ-jí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jiān-chí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yóu-jí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chà-dào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mí-huò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mù-bàng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wú-qióng-wú-jǐn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gòng-chǎn-dǎng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tǔ-qiū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xī-wàng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sài-pǎo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fèn-lì-bēn-pǎo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lù-dì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xíng-shǐ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chāo-yīn-sù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lǚ-xíng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xū-yào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huǒ-jiàn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jí-xū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hū-xiào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jìng-zhǐ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liú-xīng-tǐ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25-wàn-qiān-mǐ-měi-xiǎo-shí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chì-dào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nán-yǐ-zhì-xìn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4C7D59"/>
        </w:tc>
        <w:tc>
          <w:tcPr>
            <w:tcW w:w="2160" w:type="dxa"/>
          </w:tcPr>
          <w:p w:rsidR="004C7D59" w:rsidRDefault="004C7D59"/>
        </w:tc>
        <w:tc>
          <w:tcPr>
            <w:tcW w:w="2160" w:type="dxa"/>
          </w:tcPr>
          <w:p w:rsidR="004C7D59" w:rsidRDefault="004C7D59"/>
        </w:tc>
      </w:tr>
    </w:tbl>
    <w:p w:rsidR="004C7D59" w:rsidRDefault="009F35F6">
      <w:r>
        <w:br w:type="page"/>
      </w:r>
    </w:p>
    <w:p w:rsidR="004C7D59" w:rsidRDefault="009F35F6">
      <w:pPr>
        <w:pStyle w:val="21"/>
      </w:pPr>
      <w:r>
        <w:lastRenderedPageBreak/>
        <w:t>单元三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7D59">
        <w:tc>
          <w:tcPr>
            <w:tcW w:w="2160" w:type="dxa"/>
          </w:tcPr>
          <w:p w:rsidR="004C7D59" w:rsidRDefault="009F35F6">
            <w:r>
              <w:t>chóu-xiè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zhēn-bǎo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dīng-zhǔ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bēng-tā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jiāo-jí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fā-shì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huǎng-huà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chí-yán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hòu-huǐ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liè-wù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zūn-jìng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gǎn-xiè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fù-huó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yì-lùn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bān-jiā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qiān-zhēn-wàn-què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zhèn-dìng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bēi-tòng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wū-yún-mì-bù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kuáng-fēng-nù-hào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zhèn-tiān-dòng-dì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fú-shǒu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sǎo-zǐ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hǎo-dǎi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xī-hǎn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shā-yī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qī-zǐ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yóu-yǒng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jié-hūn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shèng-fàn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chuáng-pū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qīn-mì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xiào-xī-xī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méi-kāi-yǎn-xiào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chéng-jiā-lì-yè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wēi-ruò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wǎn-xiá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chéng-tiān-chéng-yè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wú-jū-wú-shù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xiāng-yī-wèi-mìng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láng-zhōng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diē-diē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chē-liàng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yī-tàng</w:t>
            </w:r>
            <w:r>
              <w:br/>
            </w:r>
            <w:r>
              <w:br/>
            </w:r>
          </w:p>
        </w:tc>
      </w:tr>
      <w:tr w:rsidR="004C7D59">
        <w:tc>
          <w:tcPr>
            <w:tcW w:w="2160" w:type="dxa"/>
          </w:tcPr>
          <w:p w:rsidR="004C7D59" w:rsidRDefault="009F35F6">
            <w:r>
              <w:t>tuō-fù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cháng-bèi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9F35F6">
            <w:r>
              <w:t>āi-jìn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4C7D59" w:rsidRDefault="004C7D59"/>
        </w:tc>
      </w:tr>
    </w:tbl>
    <w:p w:rsidR="004C7D59" w:rsidRDefault="004C7D59">
      <w:bookmarkStart w:id="0" w:name="_GoBack"/>
      <w:bookmarkEnd w:id="0"/>
    </w:p>
    <w:sectPr w:rsidR="004C7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D59"/>
    <w:rsid w:val="009F35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476F2"/>
  <w14:defaultImageDpi w14:val="300"/>
  <w15:docId w15:val="{35A68CD2-4B56-9B47-A345-E24E3B45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09E24-B9FC-DA49-943C-5058B11F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cp:lastPrinted>2019-11-04T12:23:00Z</cp:lastPrinted>
  <dcterms:created xsi:type="dcterms:W3CDTF">2013-12-23T23:15:00Z</dcterms:created>
  <dcterms:modified xsi:type="dcterms:W3CDTF">2019-11-04T12:23:00Z</dcterms:modified>
  <cp:category/>
</cp:coreProperties>
</file>