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4DBD" w:rsidRDefault="00DB6F53">
      <w:pPr>
        <w:pStyle w:val="21"/>
      </w:pPr>
      <w:r>
        <w:t>单元一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14DBD">
        <w:tc>
          <w:tcPr>
            <w:tcW w:w="2160" w:type="dxa"/>
          </w:tcPr>
          <w:p w:rsidR="00614DBD" w:rsidRDefault="00DB6F53">
            <w:r>
              <w:t>shì-yí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bái-hè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jìng-xiá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ēn-huì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jīng-qiǎo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pèi-hé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shēn-duàn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shēng-yìng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xún-cháng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wàng-què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liú-xiàn-xíng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qīng-chén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gū-dú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ān-wěn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yōu-rán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huáng-hūn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xíng-xiàng-huà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měi-zhōng-bù-zú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xián-qì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zhū-hóng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xiāng-qiàn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kuàng-dìng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shào-wèi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yùn-wèi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bō-zhǒng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jiāo-shuǐ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fēn-fù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ài-mù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tǐ-miàn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shēn-yè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bàn-mǔ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tíng-zǐ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ǎi-xiǎo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mù-lán-huā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gāo-bǐng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chá-yè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pào-chá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dǒng-dé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luó-kuāng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wài-pó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chén-jìn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chán-rào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jiǎn-qǐ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zī-tài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shèng-kāi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shí-jié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xīn-shǎng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zhǐ-zhǐ-diǎn-diǎn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zǐ-xì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shù-cóng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xún-zhǎo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dàn-xīn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xiāng-piāo-shí-lǐ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wán-zhěng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xīn-xiān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bù-mǎn-yīn-yún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fēn-fēn-luò-xià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háng-zhōu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yáo-luò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guì-huā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proofErr w:type="spellStart"/>
            <w:r>
              <w:t>gāo-diǎn</w:t>
            </w:r>
            <w:proofErr w:type="spellEnd"/>
          </w:p>
        </w:tc>
        <w:tc>
          <w:tcPr>
            <w:tcW w:w="2160" w:type="dxa"/>
          </w:tcPr>
          <w:p w:rsidR="00614DBD" w:rsidRDefault="00DB6F53">
            <w:proofErr w:type="spellStart"/>
            <w:r>
              <w:t>yǐn-yòu</w:t>
            </w:r>
            <w:proofErr w:type="spellEnd"/>
          </w:p>
        </w:tc>
        <w:tc>
          <w:tcPr>
            <w:tcW w:w="2160" w:type="dxa"/>
          </w:tcPr>
          <w:p w:rsidR="00614DBD" w:rsidRDefault="00DB6F53">
            <w:proofErr w:type="spellStart"/>
            <w:r>
              <w:t>fèi-jìn</w:t>
            </w:r>
            <w:proofErr w:type="spellEnd"/>
          </w:p>
        </w:tc>
        <w:tc>
          <w:tcPr>
            <w:tcW w:w="2160" w:type="dxa"/>
          </w:tcPr>
          <w:p w:rsidR="00614DBD" w:rsidRDefault="00614DBD"/>
        </w:tc>
      </w:tr>
    </w:tbl>
    <w:p w:rsidR="00614DBD" w:rsidRDefault="00DB6F53">
      <w:pPr>
        <w:pStyle w:val="21"/>
      </w:pPr>
      <w:proofErr w:type="spellStart"/>
      <w:r>
        <w:lastRenderedPageBreak/>
        <w:t>单元二</w:t>
      </w:r>
      <w:proofErr w:type="spellEnd"/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14DBD">
        <w:tc>
          <w:tcPr>
            <w:tcW w:w="2160" w:type="dxa"/>
          </w:tcPr>
          <w:p w:rsidR="00614DBD" w:rsidRDefault="00DB6F53">
            <w:r>
              <w:t>xùn-qī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fǎng-yǒu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jiān-gé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lǎn-duò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píng-wěn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píng-héng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xié-diào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shān-hóng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bào-fā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wéi-dú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bǎo-chí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měi-gǎn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shì-yì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jiā-cháng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jiǎ-rú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lǐ-suǒ-dāng-rán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lián-jié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xiū-xié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wǎn-liú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zhào-jí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dà-chén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shāng-yì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yǔn-nuò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diǎn-lǐ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dǎn-qiè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jù-jué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fù-jīng-qǐng-zuì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wú-jià-zhī-bǎo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jiě-jué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chēng-zàn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jué-kǒu-bù-tí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lǐ-zhí-qì-zhuàng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shāng-liàng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shì-ruò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tuī-cí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biān-jìng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zhí-wèi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gōng-wú-bù-kè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zhàn-wú-bù-shèng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néng-nài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tóng-xīn-xié-lì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wáng-gōng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fèng-xiàn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chāo-xiě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tóu-shè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guān-jūn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fǔ-chōng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huǒ-jiàn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shǒu-diàn-tǒng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chì-dào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nán-yǐ-zhì-xìn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liè-bào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gāo-sù-gōng-lù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dā-chéng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fā-dòng-jī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hū-xiào-ér-guò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qīng-yì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pēn-qì-shì-fēi-jī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yī-méi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hào-hàn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guǎn-shù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lastRenderedPageBreak/>
              <w:t>zhuǎn-quān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lastRenderedPageBreak/>
              <w:t>qīn-lvè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lastRenderedPageBreak/>
              <w:t>xiū-zhú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lastRenderedPageBreak/>
              <w:t>bǎo-lěi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fáng-ài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yǐn-bì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xiàn-kēng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guǎi-wān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fěn-suì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lǐng-dǎo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bù-jì-qí-shù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dǎ-jí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jiān-chí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yóu-jí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chà-dào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mí-huò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mù-bàng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wú-qióng-wú-jǐn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gòng-chǎn-dǎng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tǔ-qiū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xī-wàng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sài-pǎo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fèn-lì-bēn-pǎo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lù-dì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xíng-shǐ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fǔ-chōng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chāo-yīn-sù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lǚ-xíng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xū-yào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dā-chéng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huǒ-jiàn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fā-dòng-jī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jí-xū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hū-xiào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jìng-zhǐ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liú-xīng-tǐ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25-wàn-qiān-mǐ-měi-xiǎo-shí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shǒu-diàn-tǒng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chì-dào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nán-yǐ-zhì-xìn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614DBD"/>
        </w:tc>
        <w:tc>
          <w:tcPr>
            <w:tcW w:w="2160" w:type="dxa"/>
          </w:tcPr>
          <w:p w:rsidR="00614DBD" w:rsidRDefault="00614DBD"/>
        </w:tc>
        <w:tc>
          <w:tcPr>
            <w:tcW w:w="2160" w:type="dxa"/>
          </w:tcPr>
          <w:p w:rsidR="00614DBD" w:rsidRDefault="00614DBD"/>
        </w:tc>
      </w:tr>
    </w:tbl>
    <w:p w:rsidR="00614DBD" w:rsidRDefault="00DB6F53">
      <w:r>
        <w:br w:type="page"/>
      </w:r>
    </w:p>
    <w:p w:rsidR="00614DBD" w:rsidRDefault="00DB6F53">
      <w:pPr>
        <w:pStyle w:val="21"/>
      </w:pPr>
      <w:r>
        <w:lastRenderedPageBreak/>
        <w:t>单元三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14DBD">
        <w:tc>
          <w:tcPr>
            <w:tcW w:w="2160" w:type="dxa"/>
          </w:tcPr>
          <w:p w:rsidR="00614DBD" w:rsidRDefault="00DB6F53">
            <w:r>
              <w:t>chóu-xiè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zhēn-bǎo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dīng-zhǔ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bēng-tā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jiāo-jí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fā-shì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huǎng-huà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chí-yán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hòu-huǐ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liè-wù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zūn-jìng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gǎn-xiè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fù-huó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yì-lùn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bān-jiā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qiān-zhēn-wàn-què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zhèn-dìng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bēi-tòng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wū-yún-mì-bù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kuáng-fēng-nù-hào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zhèn-tiān-dòng-dì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fú-shǒu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sǎo-zǐ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hǎo-dǎi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xī-hǎn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shā-yī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qī-zǐ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yóu-yǒng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jié-hūn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shèng-fàn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chuáng-pū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qīn-mì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xiào-xī-xī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méi-kāi-yǎn-xiào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chéng-jiā-lì-yè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wēi-ruò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wǎn-xiá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chéng-tiān-chéng-yè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wú-jū-wú-shù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xiāng-yī-wèi-mìng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láng-zhōng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diē-diē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chē-liàng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yī-tàng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tuō-fù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cháng-bèi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āi-jìn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614DBD"/>
        </w:tc>
      </w:tr>
    </w:tbl>
    <w:p w:rsidR="00614DBD" w:rsidRDefault="00DB6F53">
      <w:r>
        <w:br w:type="page"/>
      </w:r>
    </w:p>
    <w:p w:rsidR="00614DBD" w:rsidRDefault="00DB6F53">
      <w:pPr>
        <w:pStyle w:val="21"/>
      </w:pPr>
      <w:r>
        <w:lastRenderedPageBreak/>
        <w:t>单元四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14DBD">
        <w:tc>
          <w:tcPr>
            <w:tcW w:w="2160" w:type="dxa"/>
          </w:tcPr>
          <w:p w:rsidR="00614DBD" w:rsidRDefault="00DB6F53">
            <w:r>
              <w:t>huǐ-miè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bù-kě-gū-liàng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jǔ-shì-wén-míng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zhòng-xīng-gǒng-yuè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jīn-bì-huī-huáng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diàn-táng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tíng-tái-lóu-gé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xiàng-zhēng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fǎng-zhào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shī-qíng-huà-yì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jiàn-zhú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màn-yóu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tiān-nán-hǎi-běi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bǎo-lǎn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fēng-jǐng-míng-shèng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jìng-jiè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hóng-wěi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qí-zhēn-yì-bǎo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bó-wù-guǎn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tǒng-tǒng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bān-yùn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xiāo-huǐ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zuì-zhèng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fèng-mìng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cùn-cǎo-bù-shēng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shè-shì-dù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fán-zhí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liáng-shí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méi-tàn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piāo-fú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dì-qū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shā-jūn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zhì-liáo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sōng-shǔ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guāi-qiǎo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qīng-xiù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líng-lóng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xiē-liáng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zhuī-zhú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jǐng-jué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chù-dòng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guāng-huá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xiá-zhǎi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miǎn-qiáng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tuō-luò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shū-lǐ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614DBD"/>
        </w:tc>
        <w:tc>
          <w:tcPr>
            <w:tcW w:w="2160" w:type="dxa"/>
          </w:tcPr>
          <w:p w:rsidR="00614DBD" w:rsidRDefault="00614DBD"/>
        </w:tc>
      </w:tr>
    </w:tbl>
    <w:p w:rsidR="00614DBD" w:rsidRDefault="00DB6F53">
      <w:r>
        <w:br w:type="page"/>
      </w:r>
    </w:p>
    <w:p w:rsidR="00614DBD" w:rsidRDefault="00DB6F53">
      <w:pPr>
        <w:pStyle w:val="21"/>
      </w:pPr>
      <w:r>
        <w:lastRenderedPageBreak/>
        <w:t>单元五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14DBD">
        <w:tc>
          <w:tcPr>
            <w:tcW w:w="2160" w:type="dxa"/>
          </w:tcPr>
          <w:p w:rsidR="00614DBD" w:rsidRDefault="00DB6F53">
            <w:r>
              <w:t>fán-zhí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liáng-shí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méi-tàn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dì-qū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shā-jūn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zhì-liáo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shuǐ-dī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piāo-fú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dǐ-dá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sōng-shǔ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qīng-xiù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líng-lóng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xiē-liáng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guāng-huá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xiá-zhǎi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miǎn-qiáng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shū-lǐ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guāi-qiǎo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zhuī-zhú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jǐng-jué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chù-dòng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biān-zhā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tuō-luò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jiǎn-shí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shuǐ-zhēng-qì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shè-shì-dù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wō-wō-tóu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cùn-cǎo-bù-shēng</w:t>
            </w:r>
            <w:r>
              <w:br/>
            </w:r>
            <w:r>
              <w:br/>
            </w:r>
          </w:p>
        </w:tc>
      </w:tr>
    </w:tbl>
    <w:p w:rsidR="00614DBD" w:rsidRDefault="00DB6F53">
      <w:r>
        <w:br w:type="page"/>
      </w:r>
    </w:p>
    <w:p w:rsidR="00614DBD" w:rsidRDefault="00DB6F53">
      <w:pPr>
        <w:pStyle w:val="21"/>
      </w:pPr>
      <w:r>
        <w:lastRenderedPageBreak/>
        <w:t>单元六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14DBD">
        <w:tc>
          <w:tcPr>
            <w:tcW w:w="2160" w:type="dxa"/>
          </w:tcPr>
          <w:p w:rsidR="00614DBD" w:rsidRDefault="00DB6F53">
            <w:r>
              <w:t>cí-tuì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yā-yì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máng-lù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zào-shēng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jí-bèi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guī-liè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rěn-xīn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quán-lì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lián-xù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guǎng-bō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tiě-lù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zhēng-qián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cháo-shī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yīn-àn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kù-shǔ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yán-xià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zhēng-lóng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shòu-ruò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kǒu-zhào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shù-luò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diào-dēng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jìng-rán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zǒu-wā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xīn-suān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bào-kǎo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xīn-téng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táng-guǒ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zhǐ-xiè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qǐ-dí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bì-yè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yú-chuán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jiào-xùn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miào-huì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cǎi-pái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chōu-xiàng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jì-sù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lù-fèi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lún-huàn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lǐng-lvè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yì-jìng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shī-fàn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mián-bèi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mó-miè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jīng-zhì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cán-chóng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xí-zǐ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dīng-xié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péi-jià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shǔ-jiǎ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zhǔ-fàn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zhěn-tóu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mǎn-tiān-xīng-dǒu</w:t>
            </w:r>
            <w:r>
              <w:br/>
            </w:r>
            <w:r>
              <w:br/>
            </w:r>
          </w:p>
        </w:tc>
      </w:tr>
    </w:tbl>
    <w:p w:rsidR="00614DBD" w:rsidRDefault="00DB6F53">
      <w:r>
        <w:br w:type="page"/>
      </w:r>
    </w:p>
    <w:p w:rsidR="00614DBD" w:rsidRDefault="00DB6F53">
      <w:pPr>
        <w:pStyle w:val="21"/>
      </w:pPr>
      <w:r>
        <w:lastRenderedPageBreak/>
        <w:t>单元七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14DBD">
        <w:tc>
          <w:tcPr>
            <w:tcW w:w="2160" w:type="dxa"/>
          </w:tcPr>
          <w:p w:rsidR="00614DBD" w:rsidRDefault="00DB6F53">
            <w:r>
              <w:t>wáng-sūn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tíng-bó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chóu-mèn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shān-sì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yú-guān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ěr-pàn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lí-míng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hóng-yūn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qī-hēi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yè-mù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yù-fā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xián-yì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wèi-miǎn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dà-yàn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jiàng-lín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tàn-huǒ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huǒ-pén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zǒu-láng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róng-shù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jiū-zhèng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mù-zhuāng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zhǎng-cháo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shù-shāo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lù-xù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guī-lǜ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jìng-jì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chuán-jiǎng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shuǐ-tǎ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pāo-qì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yíng-huǒ-chóng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bái-máng-máng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huà-méi-niǎo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xīn-kuàng-shén-yí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méng-méng-xì-yǔ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bǐ-yì-ér-fēi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yìng-jiē-bù-xiá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bù-kě-jì-shù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614DBD"/>
        </w:tc>
        <w:tc>
          <w:tcPr>
            <w:tcW w:w="2160" w:type="dxa"/>
          </w:tcPr>
          <w:p w:rsidR="00614DBD" w:rsidRDefault="00614DBD"/>
        </w:tc>
        <w:tc>
          <w:tcPr>
            <w:tcW w:w="2160" w:type="dxa"/>
          </w:tcPr>
          <w:p w:rsidR="00614DBD" w:rsidRDefault="00614DBD"/>
        </w:tc>
      </w:tr>
    </w:tbl>
    <w:p w:rsidR="00614DBD" w:rsidRDefault="00DB6F53">
      <w:r>
        <w:br w:type="page"/>
      </w:r>
    </w:p>
    <w:p w:rsidR="00614DBD" w:rsidRDefault="00DB6F53">
      <w:pPr>
        <w:pStyle w:val="21"/>
      </w:pPr>
      <w:r>
        <w:lastRenderedPageBreak/>
        <w:t>单元八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614DBD">
        <w:tc>
          <w:tcPr>
            <w:tcW w:w="2160" w:type="dxa"/>
          </w:tcPr>
          <w:p w:rsidR="00614DBD" w:rsidRDefault="00DB6F53">
            <w:r>
              <w:t>chǐ-rǔ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jiào-huì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suǒ-wèi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sòng-dú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qǐ-néng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héng-xīn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kuī-shì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quē-shǎo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jiù-fù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wú-xiàn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shù-shuō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shū-kān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kān-wù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fán-suǒ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zhí-pǔ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piān-zhāng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yīng-xióng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yàn-fán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huāng-táng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xīn-suān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fǎng-wèn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zhǎn-shǒu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kǎi-gē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xìng-jiǎ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mǒu-rén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zhū-gé-liàng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jiē-dà-huān-xǐ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jīn-jīn-yǒu-wèi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xīng-wáng-shèng-shuāi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yī-zhī-bàn-jiě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miǎn-miǎn-qiáng-qiáng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suǒ-rán-wú-wèi</w:t>
            </w:r>
            <w:r>
              <w:br/>
            </w:r>
            <w:r>
              <w:br/>
            </w:r>
          </w:p>
        </w:tc>
      </w:tr>
      <w:tr w:rsidR="00614DBD">
        <w:tc>
          <w:tcPr>
            <w:tcW w:w="2160" w:type="dxa"/>
          </w:tcPr>
          <w:p w:rsidR="00614DBD" w:rsidRDefault="00DB6F53">
            <w:r>
              <w:t>méng-méng-lóng-lóng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zì-zuò-duō-qíng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DB6F53">
            <w:r>
              <w:t>zhēn-qíng-shí-gǎn</w:t>
            </w:r>
            <w:r>
              <w:br/>
            </w:r>
            <w:r>
              <w:br/>
            </w:r>
          </w:p>
        </w:tc>
        <w:tc>
          <w:tcPr>
            <w:tcW w:w="2160" w:type="dxa"/>
          </w:tcPr>
          <w:p w:rsidR="00614DBD" w:rsidRDefault="00614DBD"/>
        </w:tc>
      </w:tr>
    </w:tbl>
    <w:p w:rsidR="00614DBD" w:rsidRDefault="00614DBD">
      <w:pPr>
        <w:rPr>
          <w:rFonts w:hint="eastAsia"/>
          <w:lang w:eastAsia="zh-CN"/>
        </w:rPr>
      </w:pPr>
      <w:bookmarkStart w:id="0" w:name="_GoBack"/>
      <w:bookmarkEnd w:id="0"/>
    </w:p>
    <w:sectPr w:rsidR="00614DBD" w:rsidSect="00034616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6F53" w:rsidRDefault="00DB6F53" w:rsidP="00F15061">
      <w:pPr>
        <w:spacing w:after="0" w:line="240" w:lineRule="auto"/>
      </w:pPr>
      <w:r>
        <w:separator/>
      </w:r>
    </w:p>
  </w:endnote>
  <w:endnote w:type="continuationSeparator" w:id="0">
    <w:p w:rsidR="00DB6F53" w:rsidRDefault="00DB6F53" w:rsidP="00F15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fc"/>
      </w:rPr>
      <w:id w:val="95297661"/>
      <w:docPartObj>
        <w:docPartGallery w:val="Page Numbers (Bottom of Page)"/>
        <w:docPartUnique/>
      </w:docPartObj>
    </w:sdtPr>
    <w:sdtContent>
      <w:p w:rsidR="00F15061" w:rsidRDefault="00F15061" w:rsidP="00801ABF">
        <w:pPr>
          <w:pStyle w:val="a7"/>
          <w:framePr w:wrap="none" w:vAnchor="text" w:hAnchor="margin" w:xAlign="right" w:y="1"/>
          <w:rPr>
            <w:rStyle w:val="affc"/>
          </w:rPr>
        </w:pPr>
        <w:r>
          <w:rPr>
            <w:rStyle w:val="affc"/>
          </w:rPr>
          <w:fldChar w:fldCharType="begin"/>
        </w:r>
        <w:r>
          <w:rPr>
            <w:rStyle w:val="affc"/>
          </w:rPr>
          <w:instrText xml:space="preserve"> PAGE </w:instrText>
        </w:r>
        <w:r>
          <w:rPr>
            <w:rStyle w:val="affc"/>
          </w:rPr>
          <w:fldChar w:fldCharType="end"/>
        </w:r>
      </w:p>
    </w:sdtContent>
  </w:sdt>
  <w:p w:rsidR="00F15061" w:rsidRDefault="00F15061" w:rsidP="00F15061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ffc"/>
      </w:rPr>
      <w:id w:val="-1129231634"/>
      <w:docPartObj>
        <w:docPartGallery w:val="Page Numbers (Bottom of Page)"/>
        <w:docPartUnique/>
      </w:docPartObj>
    </w:sdtPr>
    <w:sdtContent>
      <w:p w:rsidR="00F15061" w:rsidRDefault="00F15061" w:rsidP="00801ABF">
        <w:pPr>
          <w:pStyle w:val="a7"/>
          <w:framePr w:wrap="none" w:vAnchor="text" w:hAnchor="margin" w:xAlign="right" w:y="1"/>
          <w:rPr>
            <w:rStyle w:val="affc"/>
          </w:rPr>
        </w:pPr>
        <w:r>
          <w:rPr>
            <w:rStyle w:val="affc"/>
          </w:rPr>
          <w:fldChar w:fldCharType="begin"/>
        </w:r>
        <w:r>
          <w:rPr>
            <w:rStyle w:val="affc"/>
          </w:rPr>
          <w:instrText xml:space="preserve"> PAGE </w:instrText>
        </w:r>
        <w:r>
          <w:rPr>
            <w:rStyle w:val="affc"/>
          </w:rPr>
          <w:fldChar w:fldCharType="separate"/>
        </w:r>
        <w:r>
          <w:rPr>
            <w:rStyle w:val="affc"/>
            <w:noProof/>
          </w:rPr>
          <w:t>1</w:t>
        </w:r>
        <w:r>
          <w:rPr>
            <w:rStyle w:val="affc"/>
          </w:rPr>
          <w:fldChar w:fldCharType="end"/>
        </w:r>
      </w:p>
    </w:sdtContent>
  </w:sdt>
  <w:p w:rsidR="00F15061" w:rsidRDefault="00F15061" w:rsidP="00F15061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6F53" w:rsidRDefault="00DB6F53" w:rsidP="00F15061">
      <w:pPr>
        <w:spacing w:after="0" w:line="240" w:lineRule="auto"/>
      </w:pPr>
      <w:r>
        <w:separator/>
      </w:r>
    </w:p>
  </w:footnote>
  <w:footnote w:type="continuationSeparator" w:id="0">
    <w:p w:rsidR="00DB6F53" w:rsidRDefault="00DB6F53" w:rsidP="00F150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4ADE"/>
    <w:rsid w:val="00326F90"/>
    <w:rsid w:val="00614DBD"/>
    <w:rsid w:val="00AA1D8D"/>
    <w:rsid w:val="00B47730"/>
    <w:rsid w:val="00C8273D"/>
    <w:rsid w:val="00C82E94"/>
    <w:rsid w:val="00CB0664"/>
    <w:rsid w:val="00DB6F53"/>
    <w:rsid w:val="00DF6C16"/>
    <w:rsid w:val="00E95632"/>
    <w:rsid w:val="00EE6724"/>
    <w:rsid w:val="00F150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C10522"/>
  <w14:defaultImageDpi w14:val="300"/>
  <w15:docId w15:val="{591B610C-C5E6-9641-ABC2-A01F8115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9">
    <w:name w:val="footnote text"/>
    <w:basedOn w:val="a1"/>
    <w:link w:val="affa"/>
    <w:uiPriority w:val="99"/>
    <w:semiHidden/>
    <w:unhideWhenUsed/>
    <w:rsid w:val="00F15061"/>
    <w:pPr>
      <w:snapToGrid w:val="0"/>
    </w:pPr>
    <w:rPr>
      <w:sz w:val="18"/>
      <w:szCs w:val="18"/>
    </w:rPr>
  </w:style>
  <w:style w:type="character" w:customStyle="1" w:styleId="affa">
    <w:name w:val="脚注文本 字符"/>
    <w:basedOn w:val="a2"/>
    <w:link w:val="aff9"/>
    <w:uiPriority w:val="99"/>
    <w:semiHidden/>
    <w:rsid w:val="00F15061"/>
    <w:rPr>
      <w:sz w:val="18"/>
      <w:szCs w:val="18"/>
    </w:rPr>
  </w:style>
  <w:style w:type="character" w:styleId="affb">
    <w:name w:val="footnote reference"/>
    <w:basedOn w:val="a2"/>
    <w:uiPriority w:val="99"/>
    <w:semiHidden/>
    <w:unhideWhenUsed/>
    <w:rsid w:val="00F15061"/>
    <w:rPr>
      <w:vertAlign w:val="superscript"/>
    </w:rPr>
  </w:style>
  <w:style w:type="character" w:styleId="affc">
    <w:name w:val="page number"/>
    <w:basedOn w:val="a2"/>
    <w:uiPriority w:val="99"/>
    <w:semiHidden/>
    <w:unhideWhenUsed/>
    <w:rsid w:val="00F15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5CAD64-C497-F848-8247-28CC2796A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4972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7</cp:revision>
  <cp:lastPrinted>2019-11-29T03:07:00Z</cp:lastPrinted>
  <dcterms:created xsi:type="dcterms:W3CDTF">2013-12-23T23:15:00Z</dcterms:created>
  <dcterms:modified xsi:type="dcterms:W3CDTF">2019-11-29T03:08:00Z</dcterms:modified>
  <cp:category/>
</cp:coreProperties>
</file>