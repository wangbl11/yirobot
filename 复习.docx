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6A8" w:rsidRDefault="000B3ECD">
      <w:pPr>
        <w:pStyle w:val="21"/>
      </w:pPr>
      <w:r>
        <w:t>单元一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F66A8">
        <w:tc>
          <w:tcPr>
            <w:tcW w:w="2160" w:type="dxa"/>
          </w:tcPr>
          <w:p w:rsidR="00DF66A8" w:rsidRDefault="000B3ECD">
            <w:r>
              <w:t>pèi-hé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shì-yí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bái-hè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xián-qì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xìng-zhū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qiàn-rù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bō-lí-chuāng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jìng-xiá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wàng-shào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yùn-mǔ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jīng-qiǎo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shēn-duàn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shēng-yìng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xún-cháng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wàng-què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liú-xiàn-xíng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qīng-chén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gū-dú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ān-wěn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yōu-rán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huáng-hūn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ēn-huì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xíng-xiàng-huà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měi-zhōng-bù-zú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bàn-mǔ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bō-zhǒng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jiāo-shuǐ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fēn-fù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máo-tíng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ài-mù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ǎi-ǎi-dì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tǐ-miàn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shēn-yè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dǒng-dé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mù-lán-huā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luó-kuāng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pó-pó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gāo-bǐng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jìn-méi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jiū-chán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guì-huā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tái-fēng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zhì-shǎo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wán-zhěng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chá-yè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jiǎn-chái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DF66A8"/>
        </w:tc>
        <w:tc>
          <w:tcPr>
            <w:tcW w:w="2160" w:type="dxa"/>
          </w:tcPr>
          <w:p w:rsidR="00DF66A8" w:rsidRDefault="00DF66A8"/>
        </w:tc>
      </w:tr>
    </w:tbl>
    <w:p w:rsidR="00DF66A8" w:rsidRDefault="000B3ECD">
      <w:r>
        <w:br w:type="page"/>
      </w:r>
    </w:p>
    <w:p w:rsidR="00DF66A8" w:rsidRDefault="000B3ECD">
      <w:pPr>
        <w:pStyle w:val="21"/>
      </w:pPr>
      <w:r>
        <w:lastRenderedPageBreak/>
        <w:t>单元二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F66A8">
        <w:tc>
          <w:tcPr>
            <w:tcW w:w="2160" w:type="dxa"/>
          </w:tcPr>
          <w:p w:rsidR="00DF66A8" w:rsidRDefault="000B3ECD">
            <w:r>
              <w:t>xùn-qī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tuō-xié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wǎn-kù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lǎn-duò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píng-héng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xié-diào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shān-hóng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bào-fā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fǎng-yǒu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jiān-gé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lǐ-suǒ-dāng-rán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wéi-dú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bǎo-chí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měi-gǎn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shì-yì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jiā-cháng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jiǎ-rú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lián-jié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píng-wěn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zhào-jí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dà-chén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shāng-yì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gù-gōng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xiàn-shàng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yǔn-nuò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diǎn-lǐ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chāo-xiǎo-lù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dǎn-qiè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dé-zuì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jù-jué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fù-jīng-qǐng-zuì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wú-jià-zhī-bǎo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shì-ruò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zhí-wèi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tóng-xīn-xié-lì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guān-jūn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fǔ-chōng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pēn-qì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yī-méi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hào-hàn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yī-shù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yuán-quān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chì-dào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nán-yǐ-zhì-xìn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liè-bào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gāo-sù-gōng-lù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dā-chéng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huǒ-jiàn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fā-dòng-jī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hū-xiào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shǒu-diàn-tǒng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qīn-lvè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xiū-zhú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bǎo-lěi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gòng-chǎn-dǎng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shān-qiū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fěn-suì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lǐng-dǎo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bù-jì-qí-shù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dǎ-jí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jiān-chí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lastRenderedPageBreak/>
              <w:t>yóu-jí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lastRenderedPageBreak/>
              <w:t>mí-huò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lastRenderedPageBreak/>
              <w:t>wú-qióng-wú-jǐn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lastRenderedPageBreak/>
              <w:t>fáng-ài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yǐn-bì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xiàn-kēng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guǎi-wān</w:t>
            </w:r>
            <w:r>
              <w:br/>
            </w:r>
            <w:r>
              <w:br/>
            </w:r>
          </w:p>
        </w:tc>
      </w:tr>
    </w:tbl>
    <w:p w:rsidR="00DF66A8" w:rsidRDefault="000B3ECD">
      <w:r>
        <w:br w:type="page"/>
      </w:r>
    </w:p>
    <w:p w:rsidR="00DF66A8" w:rsidRDefault="000B3ECD">
      <w:pPr>
        <w:pStyle w:val="21"/>
      </w:pPr>
      <w:r>
        <w:lastRenderedPageBreak/>
        <w:t>单元三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F66A8">
        <w:tc>
          <w:tcPr>
            <w:tcW w:w="2160" w:type="dxa"/>
          </w:tcPr>
          <w:p w:rsidR="00DF66A8" w:rsidRDefault="000B3ECD">
            <w:r>
              <w:t>chóu-xiè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zhēn-bǎo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dīng-zhǔ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bēng-tā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fā-shì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huǎng-huà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chí-yán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hòu-huǐ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liè-wù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gǎn-jī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fú-zháo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fù-huó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yì-lùn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bān-jiā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jiāo-jí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zhèn-dìng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bēi-tòng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zhèn-tiān-dòng-dì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qiān-zhēn-wàn-què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diē-niáng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sǎo-zǐ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niú-láng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xī-hǎn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shā-yī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qī-zǐ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yóu-yǒng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jié-hūn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yī-bèi-zǐ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āi-zháo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chuáng-pū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wǎn-xiá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shèng-fàn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yī-tàng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tuō-zháo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qīn-mì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xiào-xī-xī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chéng-jiā-lì-yè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xiāng-yī-wèi-mìng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hǎo-dǎi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DF66A8"/>
        </w:tc>
      </w:tr>
    </w:tbl>
    <w:p w:rsidR="00DF66A8" w:rsidRDefault="000B3ECD">
      <w:r>
        <w:br w:type="page"/>
      </w:r>
    </w:p>
    <w:p w:rsidR="00DF66A8" w:rsidRDefault="000B3ECD">
      <w:pPr>
        <w:pStyle w:val="21"/>
      </w:pPr>
      <w:r>
        <w:lastRenderedPageBreak/>
        <w:t>单元四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F66A8">
        <w:tc>
          <w:tcPr>
            <w:tcW w:w="2160" w:type="dxa"/>
          </w:tcPr>
          <w:p w:rsidR="00DF66A8" w:rsidRDefault="000B3ECD">
            <w:r>
              <w:t>jiā-jì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nǎi-wēng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xūn-táo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háng-zhōu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jǐ-hài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yǒu-shì-wú-kǒng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bēi-āi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bù-jū-yī-gé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yī-xiè-wāng-yáng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qián-lóng-téng-yuān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qí-huā-chū-tāi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bù-lǚ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zhèng-rén-mǎi-lǚ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cāo-zòng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zòng-héng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zé-rèn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shǎo-nián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dú-lì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jìn-bù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ōu-zhōu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fù-qiáng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qián-tú-sì-hǎi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lái-rì-fāng-cháng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shì-yàn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huáng-dì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biān-jiāng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huǐ-miè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zhòng-xīng-gǒng-yuè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jīn-bì-huī-huáng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diàn-táng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shī-qíng-huà-yì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jiàn-zhú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hóng-wěi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táng-zhāo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chuǎng-dàng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tǒng-zhì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xiāo-huǐ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xiàng-zhēng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fǎng-zhào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màn-bù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fèng-mìng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bù-kě-gū-liàng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jǔ-shì-wén-míng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màn-yóu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jìng-jiè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bó-wù-guǎn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bān-yùn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tǒng-tǒng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zuì-zhèng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DF66A8"/>
        </w:tc>
        <w:tc>
          <w:tcPr>
            <w:tcW w:w="2160" w:type="dxa"/>
          </w:tcPr>
          <w:p w:rsidR="00DF66A8" w:rsidRDefault="00DF66A8"/>
        </w:tc>
        <w:tc>
          <w:tcPr>
            <w:tcW w:w="2160" w:type="dxa"/>
          </w:tcPr>
          <w:p w:rsidR="00DF66A8" w:rsidRDefault="00DF66A8"/>
        </w:tc>
      </w:tr>
    </w:tbl>
    <w:p w:rsidR="00DF66A8" w:rsidRDefault="000B3ECD">
      <w:r>
        <w:br w:type="page"/>
      </w:r>
    </w:p>
    <w:p w:rsidR="00DF66A8" w:rsidRDefault="000B3ECD">
      <w:pPr>
        <w:pStyle w:val="21"/>
      </w:pPr>
      <w:r>
        <w:lastRenderedPageBreak/>
        <w:t>单元五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F66A8">
        <w:tc>
          <w:tcPr>
            <w:tcW w:w="2160" w:type="dxa"/>
          </w:tcPr>
          <w:p w:rsidR="00DF66A8" w:rsidRDefault="000B3ECD">
            <w:r>
              <w:t>dǐ-dé-shàng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cùn-cǎo-bù-shēng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shè-shì-dù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fán-zhí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liáng-shí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méi-tàn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piāo-fú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shā-jūn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zhì-liáo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sōng-shǔ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guāi-qiǎo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qīng-xiù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líng-lóng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dā-wō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shí-mài-zǐ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zhuī-zhú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jǐng-jué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chù-dòng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guāng-huá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chù-dòng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miǎn-qiáng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xiá-zhǎi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tuō-luò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shū-lǐ</w:t>
            </w:r>
            <w:r>
              <w:br/>
            </w:r>
            <w:r>
              <w:br/>
            </w:r>
          </w:p>
        </w:tc>
      </w:tr>
    </w:tbl>
    <w:p w:rsidR="00DF66A8" w:rsidRDefault="000B3ECD">
      <w:r>
        <w:br w:type="page"/>
      </w:r>
    </w:p>
    <w:p w:rsidR="00DF66A8" w:rsidRDefault="000B3ECD">
      <w:pPr>
        <w:pStyle w:val="21"/>
      </w:pPr>
      <w:r>
        <w:lastRenderedPageBreak/>
        <w:t>单元六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F66A8">
        <w:tc>
          <w:tcPr>
            <w:tcW w:w="2160" w:type="dxa"/>
          </w:tcPr>
          <w:p w:rsidR="00DF66A8" w:rsidRDefault="000B3ECD">
            <w:r>
              <w:t>lián-xù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guǎng-bō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tiě-lù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cí-tuì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zhēng-qián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yā-yì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cháo-shī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máng-lù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diào-zháo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yīn-àn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yán-xià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zào-shēng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shòu-ruò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jí-bèi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jìng-rán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kǒu-zhào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guī-liè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hǎo-wā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rěn-xīn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xīn-suān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shù-luò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quán-lì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cán-bǎo-bǎo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yú-chuán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bào-kǎo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xīn-téng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jiào-xùn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xí-zǐ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miào-huì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cǎi-pái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táng-guǒ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zhǐ-xiè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chōu-xiàng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qǐ-dí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dīng-xié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péi-jià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bì-yè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jì-sù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lún-huàn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lǐng-lvè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lù-fèi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shǔ-tiān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zhǔ-fàn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zhěn-tóu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yì-jìng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shī-fàn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mó-miè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jīng-zhì</w:t>
            </w:r>
            <w:r>
              <w:br/>
            </w:r>
            <w:r>
              <w:br/>
            </w:r>
          </w:p>
        </w:tc>
      </w:tr>
    </w:tbl>
    <w:p w:rsidR="00DF66A8" w:rsidRDefault="000B3ECD">
      <w:r>
        <w:br w:type="page"/>
      </w:r>
    </w:p>
    <w:p w:rsidR="00DF66A8" w:rsidRDefault="000B3ECD">
      <w:pPr>
        <w:pStyle w:val="21"/>
      </w:pPr>
      <w:r>
        <w:lastRenderedPageBreak/>
        <w:t>单元七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F66A8">
        <w:tc>
          <w:tcPr>
            <w:tcW w:w="2160" w:type="dxa"/>
          </w:tcPr>
          <w:p w:rsidR="00DF66A8" w:rsidRDefault="000B3ECD">
            <w:r>
              <w:t>wáng-sūn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tíng-bó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fā-chóu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hán-shān-sì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yú-guān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hé-pàn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lí-míng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hóng-yūn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cǎi-yún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qī-hēi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yù-fā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xián-yì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lǐn-liè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méng-lóng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wèi-miǎn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yíng-huǒ-chóng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dà-yàn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tàn-huǒ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huǒ-pén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zǒu-láng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kē-lǐ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chuán-jiǎng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róng-shù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jiū-zhèng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shù-zhuāng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dēng-tǎ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pāo-kāi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lù-xù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bái-máng-máng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bù-kě-jì-shù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zhǎng-cháo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shù-shāo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huà-méi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piān-piān-fēi-wǔ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yè-mù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jiàng-lín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xīn-kuàng-shén-yí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yìng-jiē-bù-xiá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DF66A8"/>
        </w:tc>
        <w:tc>
          <w:tcPr>
            <w:tcW w:w="2160" w:type="dxa"/>
          </w:tcPr>
          <w:p w:rsidR="00DF66A8" w:rsidRDefault="00DF66A8"/>
        </w:tc>
      </w:tr>
    </w:tbl>
    <w:p w:rsidR="00DF66A8" w:rsidRDefault="000B3ECD">
      <w:r>
        <w:br w:type="page"/>
      </w:r>
    </w:p>
    <w:p w:rsidR="00DF66A8" w:rsidRDefault="000B3ECD">
      <w:pPr>
        <w:pStyle w:val="21"/>
      </w:pPr>
      <w:r>
        <w:lastRenderedPageBreak/>
        <w:t>单元八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F66A8">
        <w:tc>
          <w:tcPr>
            <w:tcW w:w="2160" w:type="dxa"/>
          </w:tcPr>
          <w:p w:rsidR="00DF66A8" w:rsidRDefault="000B3ECD">
            <w:r>
              <w:t>bù-chǐ-xià-wèn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suǒ-wèi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sòng-dú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héng-xīn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quē-yī-bù-kě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jiù-fù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zhū-gé-liàng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shù-shuō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huāng-táng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fǎng-wèn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shū-kān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zhí-pǔ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yīn-cǐ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yīng-xióng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yàn-fán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zhǎn-duàn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wú-xiàn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kǎi-xuán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jiǎ-bǎo-yù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shuāi-bài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xīn-suān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piān-zhāng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kān-wù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fán-nǎo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mǒu-nián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zhēn-qíng-shí-gǎn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yī-zhī-bàn-jiě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jīn-jīn-yǒu-wèi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xǔ-xǔ-rú-shēng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wú-bìng-shēn-yín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qǐ-yǒu-cǐ-lǐ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0B3ECD">
            <w:r>
              <w:t>guǎn-zhōng-kuī-bào</w:t>
            </w:r>
            <w:r>
              <w:br/>
            </w:r>
            <w:r>
              <w:br/>
            </w:r>
          </w:p>
        </w:tc>
      </w:tr>
      <w:tr w:rsidR="00DF66A8">
        <w:tc>
          <w:tcPr>
            <w:tcW w:w="2160" w:type="dxa"/>
          </w:tcPr>
          <w:p w:rsidR="00DF66A8" w:rsidRDefault="000B3ECD">
            <w:r>
              <w:t>jiē-dà-huān-xǐ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DF66A8" w:rsidRDefault="00DF66A8"/>
        </w:tc>
        <w:tc>
          <w:tcPr>
            <w:tcW w:w="2160" w:type="dxa"/>
          </w:tcPr>
          <w:p w:rsidR="00DF66A8" w:rsidRDefault="00DF66A8"/>
        </w:tc>
        <w:tc>
          <w:tcPr>
            <w:tcW w:w="2160" w:type="dxa"/>
          </w:tcPr>
          <w:p w:rsidR="00DF66A8" w:rsidRDefault="00DF66A8"/>
        </w:tc>
      </w:tr>
    </w:tbl>
    <w:p w:rsidR="00DF66A8" w:rsidRDefault="00DF66A8">
      <w:bookmarkStart w:id="0" w:name="_GoBack"/>
      <w:bookmarkEnd w:id="0"/>
    </w:p>
    <w:sectPr w:rsidR="00DF66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ECD"/>
    <w:rsid w:val="0015074B"/>
    <w:rsid w:val="0029639D"/>
    <w:rsid w:val="00326F90"/>
    <w:rsid w:val="00AA1D8D"/>
    <w:rsid w:val="00B47730"/>
    <w:rsid w:val="00CB0664"/>
    <w:rsid w:val="00DF66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CE2B81"/>
  <w14:defaultImageDpi w14:val="300"/>
  <w15:docId w15:val="{385B474D-2F44-D34A-97CB-2566038D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3FC031-C7C7-6E4B-950F-CAEE96035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2019-12-21T07:58:00Z</dcterms:modified>
  <cp:category/>
</cp:coreProperties>
</file>