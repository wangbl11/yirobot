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347BFA" w14:textId="77777777" w:rsidR="009576B5" w:rsidRDefault="00F50068">
      <w:pPr>
        <w:pStyle w:val="21"/>
        <w:rPr>
          <w:rFonts w:hint="eastAsia"/>
          <w:lang w:eastAsia="zh-CN"/>
        </w:rPr>
      </w:pPr>
      <w:proofErr w:type="spellStart"/>
      <w:r>
        <w:t>单元</w:t>
      </w:r>
      <w:proofErr w:type="spellEnd"/>
      <w:r>
        <w:rPr>
          <w:rFonts w:hint="eastAsia"/>
          <w:lang w:eastAsia="zh-CN"/>
        </w:rPr>
        <w:t>四</w:t>
      </w:r>
      <w:bookmarkStart w:id="0" w:name="_GoBack"/>
      <w:bookmarkEnd w:id="0"/>
    </w:p>
    <w:tbl>
      <w:tblPr>
        <w:tblStyle w:val="aff2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9576B5" w14:paraId="427B26D4" w14:textId="77777777">
        <w:tc>
          <w:tcPr>
            <w:tcW w:w="2160" w:type="dxa"/>
          </w:tcPr>
          <w:p w14:paraId="2F84F8FE" w14:textId="77777777" w:rsidR="009576B5" w:rsidRDefault="0026100E">
            <w:proofErr w:type="spellStart"/>
            <w:r>
              <w:t>zhī-jǐ-zhī-bǐ</w:t>
            </w:r>
            <w:proofErr w:type="spellEnd"/>
            <w:r>
              <w:br/>
            </w:r>
            <w:r>
              <w:br/>
            </w:r>
          </w:p>
        </w:tc>
        <w:tc>
          <w:tcPr>
            <w:tcW w:w="2160" w:type="dxa"/>
          </w:tcPr>
          <w:p w14:paraId="1B50F394" w14:textId="77777777" w:rsidR="009576B5" w:rsidRDefault="0026100E">
            <w:r>
              <w:t>bǎi-zhàn-bǎi-shèng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0B9D3D4D" w14:textId="77777777" w:rsidR="009576B5" w:rsidRDefault="0026100E">
            <w:r>
              <w:t>yùn-chóu-wéi-wò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2A455FDB" w14:textId="77777777" w:rsidR="009576B5" w:rsidRDefault="0026100E">
            <w:r>
              <w:t>jué-shèng-qiān-lǐ</w:t>
            </w:r>
            <w:r>
              <w:br/>
            </w:r>
            <w:r>
              <w:br/>
            </w:r>
          </w:p>
        </w:tc>
      </w:tr>
      <w:tr w:rsidR="009576B5" w14:paraId="3E746BE2" w14:textId="77777777">
        <w:tc>
          <w:tcPr>
            <w:tcW w:w="2160" w:type="dxa"/>
          </w:tcPr>
          <w:p w14:paraId="098D7DCB" w14:textId="77777777" w:rsidR="009576B5" w:rsidRDefault="0026100E">
            <w:r>
              <w:t>chū-qí-bù-yì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141F8201" w14:textId="77777777" w:rsidR="009576B5" w:rsidRDefault="0026100E">
            <w:r>
              <w:t>gōng-qí-bù-bèi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17CB2F1E" w14:textId="77777777" w:rsidR="009576B5" w:rsidRDefault="0026100E">
            <w:r>
              <w:t>wéi-wèi-jiù-zhào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68DB41B3" w14:textId="77777777" w:rsidR="009576B5" w:rsidRDefault="0026100E">
            <w:r>
              <w:t>shēng-dōng-jí-xī</w:t>
            </w:r>
            <w:r>
              <w:br/>
            </w:r>
            <w:r>
              <w:br/>
            </w:r>
          </w:p>
        </w:tc>
      </w:tr>
      <w:tr w:rsidR="009576B5" w14:paraId="0D82070E" w14:textId="77777777">
        <w:tc>
          <w:tcPr>
            <w:tcW w:w="2160" w:type="dxa"/>
          </w:tcPr>
          <w:p w14:paraId="135BA09C" w14:textId="77777777" w:rsidR="009576B5" w:rsidRDefault="0026100E">
            <w:r>
              <w:t>sì-miàn-chǔ-gē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3D2D3C8A" w14:textId="77777777" w:rsidR="009576B5" w:rsidRDefault="0026100E">
            <w:r>
              <w:t>fù-bèi-shòu-dí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0B7858FF" w14:textId="77777777" w:rsidR="009576B5" w:rsidRDefault="0026100E">
            <w:r>
              <w:t>cǎo-mù-jiē-bīng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22FAE077" w14:textId="77777777" w:rsidR="009576B5" w:rsidRDefault="0026100E">
            <w:r>
              <w:t>fēng-shēng-hè-lì</w:t>
            </w:r>
            <w:r>
              <w:br/>
            </w:r>
            <w:r>
              <w:br/>
            </w:r>
          </w:p>
        </w:tc>
      </w:tr>
      <w:tr w:rsidR="009576B5" w14:paraId="6F56098C" w14:textId="77777777">
        <w:tc>
          <w:tcPr>
            <w:tcW w:w="2160" w:type="dxa"/>
          </w:tcPr>
          <w:p w14:paraId="5055650C" w14:textId="77777777" w:rsidR="009576B5" w:rsidRDefault="0026100E">
            <w:r>
              <w:t>bīng-guì-shén-sù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771269B4" w14:textId="77777777" w:rsidR="009576B5" w:rsidRDefault="0026100E">
            <w:r>
              <w:t>tū-rán-xí-jí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186E1142" w14:textId="77777777" w:rsidR="009576B5" w:rsidRDefault="0026100E">
            <w:r>
              <w:t>shén-chū-guǐ-méi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5198D5FC" w14:textId="77777777" w:rsidR="009576B5" w:rsidRDefault="0026100E">
            <w:r>
              <w:t>suǒ-xiàng-wú-dí</w:t>
            </w:r>
            <w:r>
              <w:br/>
            </w:r>
            <w:r>
              <w:br/>
            </w:r>
          </w:p>
        </w:tc>
      </w:tr>
      <w:tr w:rsidR="009576B5" w14:paraId="47E46BFF" w14:textId="77777777">
        <w:tc>
          <w:tcPr>
            <w:tcW w:w="2160" w:type="dxa"/>
          </w:tcPr>
          <w:p w14:paraId="52B93A5E" w14:textId="77777777" w:rsidR="009576B5" w:rsidRDefault="0026100E">
            <w:r>
              <w:t>shāo-huǐ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27010164" w14:textId="77777777" w:rsidR="009576B5" w:rsidRDefault="0026100E">
            <w:r>
              <w:t>chén-jìn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6C9F199D" w14:textId="77777777" w:rsidR="009576B5" w:rsidRDefault="0026100E">
            <w:r>
              <w:t>kǎi-xuán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2EA69665" w14:textId="77777777" w:rsidR="009576B5" w:rsidRDefault="0026100E">
            <w:r>
              <w:t>jīng-jì</w:t>
            </w:r>
            <w:r>
              <w:br/>
            </w:r>
            <w:r>
              <w:br/>
            </w:r>
          </w:p>
        </w:tc>
      </w:tr>
      <w:tr w:rsidR="009576B5" w14:paraId="28D450CE" w14:textId="77777777">
        <w:tc>
          <w:tcPr>
            <w:tcW w:w="2160" w:type="dxa"/>
          </w:tcPr>
          <w:p w14:paraId="210FDE2B" w14:textId="77777777" w:rsidR="009576B5" w:rsidRDefault="0026100E">
            <w:r>
              <w:t>jiàn-kāng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78CAEADD" w14:textId="77777777" w:rsidR="009576B5" w:rsidRDefault="0026100E">
            <w:r>
              <w:t>yǒng-zhù-rén-jiān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1BA118EC" w14:textId="77777777" w:rsidR="009576B5" w:rsidRDefault="0026100E">
            <w:r>
              <w:t>hū-yù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0E45DA4C" w14:textId="77777777" w:rsidR="009576B5" w:rsidRDefault="009576B5"/>
        </w:tc>
      </w:tr>
    </w:tbl>
    <w:p w14:paraId="742CB557" w14:textId="77777777" w:rsidR="009576B5" w:rsidRDefault="0026100E">
      <w:r>
        <w:br w:type="page"/>
      </w:r>
    </w:p>
    <w:sectPr w:rsidR="009576B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6100E"/>
    <w:rsid w:val="0029639D"/>
    <w:rsid w:val="00326F90"/>
    <w:rsid w:val="00811FE1"/>
    <w:rsid w:val="009576B5"/>
    <w:rsid w:val="00AA1D8D"/>
    <w:rsid w:val="00B47730"/>
    <w:rsid w:val="00CB0664"/>
    <w:rsid w:val="00F5006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827ABD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1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2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3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4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5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6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7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8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9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a">
    <w:name w:val="Document Map"/>
    <w:basedOn w:val="a1"/>
    <w:link w:val="affb"/>
    <w:uiPriority w:val="99"/>
    <w:semiHidden/>
    <w:unhideWhenUsed/>
    <w:rsid w:val="00F50068"/>
    <w:rPr>
      <w:rFonts w:ascii="宋体" w:eastAsia="宋体"/>
      <w:sz w:val="24"/>
      <w:szCs w:val="24"/>
    </w:rPr>
  </w:style>
  <w:style w:type="character" w:customStyle="1" w:styleId="affb">
    <w:name w:val="文档结构图字符"/>
    <w:basedOn w:val="a2"/>
    <w:link w:val="affa"/>
    <w:uiPriority w:val="99"/>
    <w:semiHidden/>
    <w:rsid w:val="00F50068"/>
    <w:rPr>
      <w:rFonts w:ascii="宋体" w:eastAsia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3F3DE79-AE59-1C46-841B-43280CAF43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57</Words>
  <Characters>326</Characters>
  <Application>Microsoft Macintosh Word</Application>
  <DocSecurity>0</DocSecurity>
  <Lines>2</Lines>
  <Paragraphs>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单元四</vt:lpstr>
    </vt:vector>
  </TitlesOfParts>
  <Manager/>
  <Company/>
  <LinksUpToDate>false</LinksUpToDate>
  <CharactersWithSpaces>382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暴怒侠</cp:lastModifiedBy>
  <cp:revision>3</cp:revision>
  <cp:lastPrinted>2019-05-12T13:09:00Z</cp:lastPrinted>
  <dcterms:created xsi:type="dcterms:W3CDTF">2013-12-23T23:15:00Z</dcterms:created>
  <dcterms:modified xsi:type="dcterms:W3CDTF">2019-05-12T13:27:00Z</dcterms:modified>
  <cp:category/>
</cp:coreProperties>
</file>