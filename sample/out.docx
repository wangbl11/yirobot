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9F6A8" w14:textId="77777777" w:rsidR="00581163" w:rsidRDefault="00EB1C0B">
      <w:pPr>
        <w:pStyle w:val="21"/>
      </w:pPr>
      <w:r>
        <w:t>单元一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4082933C" w14:textId="77777777">
        <w:tc>
          <w:tcPr>
            <w:tcW w:w="2160" w:type="dxa"/>
          </w:tcPr>
          <w:p w14:paraId="6C488264" w14:textId="77777777" w:rsidR="00581163" w:rsidRDefault="00EB1C0B">
            <w:r>
              <w:t>liáng-tíng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BF1DCE" w14:textId="77777777" w:rsidR="00581163" w:rsidRDefault="00EB1C0B">
            <w:r>
              <w:t>jiā-tíng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2E73BD5" w14:textId="77777777" w:rsidR="00581163" w:rsidRDefault="00EB1C0B">
            <w:r>
              <w:t>shuǐ-tán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EF259C" w14:textId="77777777" w:rsidR="00581163" w:rsidRDefault="00EB1C0B">
            <w:r>
              <w:t>hǎi-luó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2F2CAD7D" w14:textId="77777777">
        <w:tc>
          <w:tcPr>
            <w:tcW w:w="2160" w:type="dxa"/>
          </w:tcPr>
          <w:p w14:paraId="6C573C29" w14:textId="77777777" w:rsidR="00581163" w:rsidRDefault="00EB1C0B">
            <w:r>
              <w:t>ān-liàn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9ABE927" w14:textId="77777777" w:rsidR="00581163" w:rsidRDefault="00EB1C0B">
            <w:r>
              <w:t>bō-lán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31C6B8B" w14:textId="77777777" w:rsidR="00581163" w:rsidRDefault="00EB1C0B">
            <w:r>
              <w:t>wú-xiá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45655F6" w14:textId="77777777" w:rsidR="00581163" w:rsidRDefault="00EB1C0B">
            <w:r>
              <w:t>pān-dēng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6C649EE" w14:textId="77777777">
        <w:tc>
          <w:tcPr>
            <w:tcW w:w="2160" w:type="dxa"/>
          </w:tcPr>
          <w:p w14:paraId="60086D33" w14:textId="77777777" w:rsidR="00581163" w:rsidRDefault="00EB1C0B">
            <w:r>
              <w:t>shān-luán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E5220BC" w14:textId="77777777" w:rsidR="00581163" w:rsidRDefault="00EB1C0B">
            <w:r>
              <w:t>luò-tuó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BE92A7" w14:textId="77777777" w:rsidR="00581163" w:rsidRDefault="00EB1C0B">
            <w:r>
              <w:t>luō-liè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D0D0002" w14:textId="77777777" w:rsidR="00581163" w:rsidRDefault="00EB1C0B">
            <w:r>
              <w:t>zhàng-ài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526A8A7" w14:textId="77777777">
        <w:tc>
          <w:tcPr>
            <w:tcW w:w="2160" w:type="dxa"/>
          </w:tcPr>
          <w:p w14:paraId="300F1D62" w14:textId="77777777" w:rsidR="00581163" w:rsidRDefault="00EB1C0B">
            <w:r>
              <w:t>wù-lì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EE6FE0F" w14:textId="77777777" w:rsidR="00581163" w:rsidRDefault="00EB1C0B">
            <w:r>
              <w:t>lián-mián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EAD6DE7" w14:textId="77777777" w:rsidR="00581163" w:rsidRDefault="00EB1C0B">
            <w:r>
              <w:t>zhè-jiāng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E5DF256" w14:textId="77777777" w:rsidR="00581163" w:rsidRDefault="00EB1C0B">
            <w:r>
              <w:t>yóu-tóng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3A818C7B" w14:textId="77777777">
        <w:tc>
          <w:tcPr>
            <w:tcW w:w="2160" w:type="dxa"/>
          </w:tcPr>
          <w:p w14:paraId="1720FF96" w14:textId="77777777" w:rsidR="00581163" w:rsidRDefault="00EB1C0B">
            <w:r>
              <w:t>cù-yǒng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7F9ED10" w14:textId="77777777" w:rsidR="00581163" w:rsidRDefault="00EB1C0B">
            <w:r>
              <w:t>nóng-dàn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087B44" w14:textId="77777777" w:rsidR="00581163" w:rsidRDefault="00EB1C0B">
            <w:r>
              <w:t>tún-bù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26DD498" w14:textId="77777777" w:rsidR="00581163" w:rsidRDefault="00EB1C0B">
            <w:r>
              <w:t>shāo-wēi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8C50E93" w14:textId="77777777">
        <w:tc>
          <w:tcPr>
            <w:tcW w:w="2160" w:type="dxa"/>
          </w:tcPr>
          <w:p w14:paraId="16F72C8B" w14:textId="77777777" w:rsidR="00581163" w:rsidRDefault="00EB1C0B">
            <w:r>
              <w:t>é-jiǎo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3748C84" w14:textId="77777777" w:rsidR="00581163" w:rsidRDefault="00EB1C0B">
            <w:r>
              <w:t>cā-hàn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3F6A63" w14:textId="77777777" w:rsidR="00581163" w:rsidRDefault="00EB1C0B">
            <w:r>
              <w:t>wān-yán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0E127EA" w14:textId="77777777" w:rsidR="00581163" w:rsidRDefault="00EB1C0B">
            <w:r>
              <w:t>rǔ-bái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EE7812D" w14:textId="77777777">
        <w:tc>
          <w:tcPr>
            <w:tcW w:w="2160" w:type="dxa"/>
          </w:tcPr>
          <w:p w14:paraId="3ACD240D" w14:textId="77777777" w:rsidR="00581163" w:rsidRDefault="00EB1C0B">
            <w:r>
              <w:t>jù-shuō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ECC9EE" w14:textId="77777777" w:rsidR="00581163" w:rsidRDefault="00EB1C0B">
            <w:r>
              <w:t>shuǐ-yuán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0BAD0B" w14:textId="77777777" w:rsidR="00581163" w:rsidRDefault="00EB1C0B">
            <w:r>
              <w:t>tài-rán-zì-ruò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FA42F4" w14:textId="77777777" w:rsidR="00581163" w:rsidRDefault="00EB1C0B">
            <w:r>
              <w:t>wán-shǎng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5F8466FB" w14:textId="77777777">
        <w:tc>
          <w:tcPr>
            <w:tcW w:w="2160" w:type="dxa"/>
          </w:tcPr>
          <w:p w14:paraId="425382F9" w14:textId="77777777" w:rsidR="00581163" w:rsidRDefault="00EB1C0B">
            <w:r>
              <w:t>kuò-sàn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8D46C64" w14:textId="77777777" w:rsidR="00581163" w:rsidRDefault="00EB1C0B">
            <w:r>
              <w:t>tài-shān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84EFB51" w14:textId="77777777" w:rsidR="00581163" w:rsidRDefault="00EB1C0B">
            <w:r>
              <w:t>píng-zhàng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0C14BC" w14:textId="77777777" w:rsidR="00581163" w:rsidRDefault="00581163"/>
        </w:tc>
      </w:tr>
    </w:tbl>
    <w:p w14:paraId="756FA098" w14:textId="77777777" w:rsidR="00581163" w:rsidRDefault="00EB1C0B">
      <w:r>
        <w:br w:type="page"/>
      </w:r>
    </w:p>
    <w:p w14:paraId="5670D942" w14:textId="77777777" w:rsidR="00581163" w:rsidRDefault="00EB1C0B">
      <w:pPr>
        <w:pStyle w:val="21"/>
      </w:pPr>
      <w:r>
        <w:lastRenderedPageBreak/>
        <w:t>单元二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1F02AD5C" w14:textId="77777777">
        <w:tc>
          <w:tcPr>
            <w:tcW w:w="2160" w:type="dxa"/>
          </w:tcPr>
          <w:p w14:paraId="424BA480" w14:textId="77777777" w:rsidR="00581163" w:rsidRDefault="00EB1C0B">
            <w:r>
              <w:t>wéi-chí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F28F13" w14:textId="77777777" w:rsidR="00581163" w:rsidRDefault="00EB1C0B">
            <w:r>
              <w:t>cái-fù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67BE2A" w14:textId="77777777" w:rsidR="00581163" w:rsidRDefault="00EB1C0B">
            <w:r>
              <w:t>shǔ-yú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F7519D" w14:textId="77777777" w:rsidR="00581163" w:rsidRDefault="00EB1C0B">
            <w:r>
              <w:t>bǎi-huò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33079FFC" w14:textId="77777777">
        <w:tc>
          <w:tcPr>
            <w:tcW w:w="2160" w:type="dxa"/>
          </w:tcPr>
          <w:p w14:paraId="44C1542D" w14:textId="77777777" w:rsidR="00581163" w:rsidRDefault="00EB1C0B">
            <w:r>
              <w:t>bēn-chí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C70D33" w14:textId="77777777" w:rsidR="00581163" w:rsidRDefault="00EB1C0B">
            <w:r>
              <w:t>kuì-zèng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A5248FA" w14:textId="77777777" w:rsidR="00581163" w:rsidRDefault="00EB1C0B">
            <w:r>
              <w:t>jià-shǐ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C6646F" w14:textId="77777777" w:rsidR="00581163" w:rsidRDefault="00EB1C0B">
            <w:r>
              <w:t>dào-dé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1AACA54C" w14:textId="77777777">
        <w:tc>
          <w:tcPr>
            <w:tcW w:w="2160" w:type="dxa"/>
          </w:tcPr>
          <w:p w14:paraId="46916017" w14:textId="77777777" w:rsidR="00581163" w:rsidRDefault="00EB1C0B">
            <w:r>
              <w:t>hào-mǎ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2201F28" w14:textId="77777777" w:rsidR="00581163" w:rsidRDefault="00EB1C0B">
            <w:r>
              <w:t>cāng-kù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5582257" w14:textId="77777777" w:rsidR="00581163" w:rsidRDefault="00EB1C0B">
            <w:r>
              <w:t>shāo-dài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12A3129" w14:textId="77777777" w:rsidR="00581163" w:rsidRDefault="00EB1C0B">
            <w:r>
              <w:t>xiàng-pí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15CE8F33" w14:textId="77777777">
        <w:tc>
          <w:tcPr>
            <w:tcW w:w="2160" w:type="dxa"/>
          </w:tcPr>
          <w:p w14:paraId="6C4E1F4F" w14:textId="77777777" w:rsidR="00581163" w:rsidRDefault="00EB1C0B">
            <w:r>
              <w:t>bō-dǎ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141D94" w14:textId="77777777" w:rsidR="00581163" w:rsidRDefault="00EB1C0B">
            <w:r>
              <w:t>zūn-yán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BF5E40" w14:textId="77777777" w:rsidR="00581163" w:rsidRDefault="00EB1C0B">
            <w:r>
              <w:t>féi-wò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A8FB2E4" w14:textId="77777777" w:rsidR="00581163" w:rsidRDefault="00EB1C0B">
            <w:r>
              <w:t>chéng-xiàn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316D789C" w14:textId="77777777">
        <w:tc>
          <w:tcPr>
            <w:tcW w:w="2160" w:type="dxa"/>
          </w:tcPr>
          <w:p w14:paraId="30585E1C" w14:textId="77777777" w:rsidR="00581163" w:rsidRDefault="00EB1C0B">
            <w:r>
              <w:t>shàn-liáng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91F360F" w14:textId="77777777" w:rsidR="00581163" w:rsidRDefault="00EB1C0B">
            <w:r>
              <w:t>kuǎn-dài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D69A7C7" w14:textId="77777777" w:rsidR="00581163" w:rsidRDefault="00EB1C0B">
            <w:r>
              <w:t>lì-wài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9565E53" w14:textId="77777777" w:rsidR="00581163" w:rsidRDefault="00EB1C0B">
            <w:r>
              <w:t>jié-chū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20821957" w14:textId="77777777">
        <w:tc>
          <w:tcPr>
            <w:tcW w:w="2160" w:type="dxa"/>
          </w:tcPr>
          <w:p w14:paraId="4FB8C612" w14:textId="77777777" w:rsidR="00581163" w:rsidRDefault="00EB1C0B">
            <w:r>
              <w:t>hóu-jié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E9392BA" w14:textId="77777777" w:rsidR="00581163" w:rsidRDefault="00EB1C0B">
            <w:r>
              <w:t>chuí-bèi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E70E2E0" w14:textId="77777777" w:rsidR="00581163" w:rsidRDefault="00EB1C0B">
            <w:r>
              <w:t>jiāng-yìng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BCAE93" w14:textId="77777777" w:rsidR="00581163" w:rsidRDefault="00EB1C0B">
            <w:r>
              <w:t>pèi-hé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43052C8" w14:textId="77777777">
        <w:tc>
          <w:tcPr>
            <w:tcW w:w="2160" w:type="dxa"/>
          </w:tcPr>
          <w:p w14:paraId="3A12F393" w14:textId="77777777" w:rsidR="00581163" w:rsidRDefault="00EB1C0B">
            <w:r>
              <w:t>mí-huò-bù-jiě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17277F" w14:textId="77777777" w:rsidR="00581163" w:rsidRDefault="00EB1C0B">
            <w:r>
              <w:t>pí-bèi-bù-kān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52E57E" w14:textId="77777777" w:rsidR="00581163" w:rsidRDefault="00581163"/>
        </w:tc>
        <w:tc>
          <w:tcPr>
            <w:tcW w:w="2160" w:type="dxa"/>
          </w:tcPr>
          <w:p w14:paraId="123AC8A6" w14:textId="77777777" w:rsidR="00581163" w:rsidRDefault="00581163"/>
        </w:tc>
      </w:tr>
    </w:tbl>
    <w:p w14:paraId="7CE4B19F" w14:textId="77777777" w:rsidR="00581163" w:rsidRDefault="00EB1C0B">
      <w:r>
        <w:br w:type="page"/>
      </w:r>
    </w:p>
    <w:p w14:paraId="6C7F2169" w14:textId="77777777" w:rsidR="00581163" w:rsidRDefault="00EB1C0B">
      <w:pPr>
        <w:pStyle w:val="21"/>
      </w:pPr>
      <w:r>
        <w:t>单元三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067796B0" w14:textId="77777777">
        <w:tc>
          <w:tcPr>
            <w:tcW w:w="2160" w:type="dxa"/>
          </w:tcPr>
          <w:p w14:paraId="6431B4B3" w14:textId="77777777" w:rsidR="00581163" w:rsidRDefault="00EB1C0B">
            <w:r>
              <w:t>yòu-xiǎo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1EE2518" w14:textId="77777777" w:rsidR="00581163" w:rsidRDefault="00EB1C0B">
            <w:r>
              <w:t>shā-tān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8120368" w14:textId="77777777" w:rsidR="00581163" w:rsidRDefault="00EB1C0B">
            <w:r>
              <w:t>zhēn-chá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6195FA9" w14:textId="77777777" w:rsidR="00581163" w:rsidRDefault="00EB1C0B">
            <w:r>
              <w:t>cháo-xiào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54270D74" w14:textId="77777777">
        <w:tc>
          <w:tcPr>
            <w:tcW w:w="2160" w:type="dxa"/>
          </w:tcPr>
          <w:p w14:paraId="34DC8B92" w14:textId="77777777" w:rsidR="00581163" w:rsidRDefault="00EB1C0B">
            <w:r>
              <w:t>zhuó-shí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E32B45" w14:textId="77777777" w:rsidR="00581163" w:rsidRDefault="00EB1C0B">
            <w:r>
              <w:t>qǐ-tú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4FFB7A1" w14:textId="77777777" w:rsidR="00581163" w:rsidRDefault="00EB1C0B">
            <w:r>
              <w:t>yú-chǔn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13472DC" w14:textId="77777777" w:rsidR="00581163" w:rsidRDefault="00EB1C0B">
            <w:r>
              <w:t>fǎn-huí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8D9E75F" w14:textId="77777777">
        <w:tc>
          <w:tcPr>
            <w:tcW w:w="2160" w:type="dxa"/>
          </w:tcPr>
          <w:p w14:paraId="793C096F" w14:textId="77777777" w:rsidR="00581163" w:rsidRDefault="00EB1C0B">
            <w:r>
              <w:t>zhē-lán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42DB04" w14:textId="77777777" w:rsidR="00581163" w:rsidRDefault="00EB1C0B">
            <w:r>
              <w:t>hǎi-ōu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D8ED51" w14:textId="77777777" w:rsidR="00581163" w:rsidRDefault="00EB1C0B">
            <w:r>
              <w:t>mào-zǐ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714ED22" w14:textId="77777777" w:rsidR="00581163" w:rsidRDefault="00EB1C0B">
            <w:r>
              <w:t>chè-dǐ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CCD6016" w14:textId="77777777">
        <w:tc>
          <w:tcPr>
            <w:tcW w:w="2160" w:type="dxa"/>
          </w:tcPr>
          <w:p w14:paraId="0A8E264B" w14:textId="77777777" w:rsidR="00581163" w:rsidRDefault="00EB1C0B">
            <w:r>
              <w:t>biān-fú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A5FCB9D" w14:textId="77777777" w:rsidR="00581163" w:rsidRDefault="00EB1C0B">
            <w:r>
              <w:t>bǔ-zhuō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812FAA3" w14:textId="77777777" w:rsidR="00581163" w:rsidRDefault="00EB1C0B">
            <w:r>
              <w:t>fēi-é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B260653" w14:textId="77777777" w:rsidR="00581163" w:rsidRDefault="00EB1C0B">
            <w:r>
              <w:t>wén-zǐ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54358433" w14:textId="77777777">
        <w:tc>
          <w:tcPr>
            <w:tcW w:w="2160" w:type="dxa"/>
          </w:tcPr>
          <w:p w14:paraId="1DEC2634" w14:textId="77777777" w:rsidR="00581163" w:rsidRDefault="00EB1C0B">
            <w:r>
              <w:t>bì-kāi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7825643" w14:textId="77777777" w:rsidR="00581163" w:rsidRDefault="00EB1C0B">
            <w:r>
              <w:t>mǐn-ruì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E33F2C0" w14:textId="77777777" w:rsidR="00581163" w:rsidRDefault="00EB1C0B">
            <w:r>
              <w:t>líng-dāng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F48240" w14:textId="77777777" w:rsidR="00581163" w:rsidRDefault="00EB1C0B">
            <w:r>
              <w:t>cāng-yíng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160098DC" w14:textId="77777777">
        <w:tc>
          <w:tcPr>
            <w:tcW w:w="2160" w:type="dxa"/>
          </w:tcPr>
          <w:p w14:paraId="241D8626" w14:textId="77777777" w:rsidR="00581163" w:rsidRDefault="00EB1C0B">
            <w:r>
              <w:t>jiē-xiǎo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BB02FAE" w14:textId="77777777" w:rsidR="00581163" w:rsidRDefault="00EB1C0B">
            <w:r>
              <w:t>zhàng-ài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21F1D0" w14:textId="77777777" w:rsidR="00581163" w:rsidRDefault="00EB1C0B">
            <w:r>
              <w:t>yíng-guāng-píng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469CF8" w14:textId="77777777" w:rsidR="00581163" w:rsidRDefault="00EB1C0B">
            <w:r>
              <w:t>qì-chuǎn-yù-yù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59BDA15" w14:textId="77777777">
        <w:tc>
          <w:tcPr>
            <w:tcW w:w="2160" w:type="dxa"/>
          </w:tcPr>
          <w:p w14:paraId="2FF4DD54" w14:textId="77777777" w:rsidR="00581163" w:rsidRDefault="00EB1C0B">
            <w:r>
              <w:t>bǔ-jiù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FDBBC33" w14:textId="77777777" w:rsidR="00581163" w:rsidRDefault="00EB1C0B">
            <w:r>
              <w:t>chuǎn-qì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BCFE4D2" w14:textId="77777777" w:rsidR="00581163" w:rsidRDefault="00EB1C0B">
            <w:r>
              <w:t>yòu-guī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189FC2B" w14:textId="77777777" w:rsidR="00581163" w:rsidRDefault="00EB1C0B">
            <w:r>
              <w:t>lǚ-yóu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2F0C3AF9" w14:textId="77777777">
        <w:tc>
          <w:tcPr>
            <w:tcW w:w="2160" w:type="dxa"/>
          </w:tcPr>
          <w:p w14:paraId="270A3704" w14:textId="77777777" w:rsidR="00581163" w:rsidRDefault="00EB1C0B">
            <w:r>
              <w:t>xiàng-dǎo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DED50B2" w14:textId="77777777" w:rsidR="00581163" w:rsidRDefault="00581163"/>
        </w:tc>
        <w:tc>
          <w:tcPr>
            <w:tcW w:w="2160" w:type="dxa"/>
          </w:tcPr>
          <w:p w14:paraId="243D9801" w14:textId="77777777" w:rsidR="00581163" w:rsidRDefault="00581163"/>
        </w:tc>
        <w:tc>
          <w:tcPr>
            <w:tcW w:w="2160" w:type="dxa"/>
          </w:tcPr>
          <w:p w14:paraId="69FD21F2" w14:textId="77777777" w:rsidR="00581163" w:rsidRDefault="00581163"/>
        </w:tc>
      </w:tr>
    </w:tbl>
    <w:p w14:paraId="033F382E" w14:textId="77777777" w:rsidR="00581163" w:rsidRDefault="00EB1C0B">
      <w:r>
        <w:br w:type="page"/>
      </w:r>
    </w:p>
    <w:p w14:paraId="2B5AE865" w14:textId="77777777" w:rsidR="00581163" w:rsidRDefault="00EB1C0B">
      <w:pPr>
        <w:pStyle w:val="21"/>
      </w:pPr>
      <w:r>
        <w:t>单元四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4488916C" w14:textId="77777777">
        <w:tc>
          <w:tcPr>
            <w:tcW w:w="2160" w:type="dxa"/>
          </w:tcPr>
          <w:p w14:paraId="5992408F" w14:textId="77777777" w:rsidR="00581163" w:rsidRDefault="00EB1C0B">
            <w:r>
              <w:t>xuē-miàn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AC3A4EF" w14:textId="77777777" w:rsidR="00581163" w:rsidRDefault="00EB1C0B">
            <w:r>
              <w:t>wèi-shí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9B4FC0" w14:textId="77777777" w:rsidR="00581163" w:rsidRDefault="00EB1C0B">
            <w:r>
              <w:t>shào-zǐ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74F33F1" w14:textId="77777777" w:rsidR="00581163" w:rsidRDefault="00EB1C0B">
            <w:r>
              <w:t>tǐng-lì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2DF8C9E5" w14:textId="77777777">
        <w:tc>
          <w:tcPr>
            <w:tcW w:w="2160" w:type="dxa"/>
          </w:tcPr>
          <w:p w14:paraId="463FB327" w14:textId="77777777" w:rsidR="00581163" w:rsidRDefault="00EB1C0B">
            <w:r>
              <w:t>sī-wén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C8AD9F" w14:textId="77777777" w:rsidR="00581163" w:rsidRDefault="00EB1C0B">
            <w:r>
              <w:t>shuǎi-mài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1B9670E" w14:textId="77777777" w:rsidR="00581163" w:rsidRDefault="00EB1C0B">
            <w:r>
              <w:t>yù-fáng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0B36A10" w14:textId="77777777" w:rsidR="00581163" w:rsidRDefault="00EB1C0B">
            <w:r>
              <w:t>hàn-zì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43F177B0" w14:textId="77777777">
        <w:tc>
          <w:tcPr>
            <w:tcW w:w="2160" w:type="dxa"/>
          </w:tcPr>
          <w:p w14:paraId="3C662730" w14:textId="77777777" w:rsidR="00581163" w:rsidRDefault="00EB1C0B">
            <w:r>
              <w:t>shāo-huǐ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5FA43D7" w14:textId="77777777" w:rsidR="00581163" w:rsidRDefault="00EB1C0B">
            <w:r>
              <w:t>xí-guàn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D095C0E" w14:textId="77777777" w:rsidR="00581163" w:rsidRDefault="00EB1C0B">
            <w:r>
              <w:t>xī-shēng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B1D73D4" w14:textId="77777777" w:rsidR="00581163" w:rsidRDefault="00EB1C0B">
            <w:r>
              <w:t>kǎi-xuán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2F90487C" w14:textId="77777777">
        <w:tc>
          <w:tcPr>
            <w:tcW w:w="2160" w:type="dxa"/>
          </w:tcPr>
          <w:p w14:paraId="21897574" w14:textId="77777777" w:rsidR="00581163" w:rsidRDefault="00EB1C0B">
            <w:r>
              <w:t>xiàng-zhēng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16BA6CD" w14:textId="77777777" w:rsidR="00581163" w:rsidRDefault="00EB1C0B">
            <w:r>
              <w:t>ā-yí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EAE124" w14:textId="77777777" w:rsidR="00581163" w:rsidRDefault="00EB1C0B">
            <w:r>
              <w:t>jīng-jì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CBCD51" w14:textId="77777777" w:rsidR="00581163" w:rsidRDefault="00EB1C0B">
            <w:r>
              <w:t>gòng-xiàn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5719B21F" w14:textId="77777777">
        <w:tc>
          <w:tcPr>
            <w:tcW w:w="2160" w:type="dxa"/>
          </w:tcPr>
          <w:p w14:paraId="4D398F65" w14:textId="77777777" w:rsidR="00581163" w:rsidRDefault="00EB1C0B">
            <w:r>
              <w:t>shén-shèng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3EE112" w14:textId="77777777" w:rsidR="00581163" w:rsidRDefault="00EB1C0B">
            <w:r>
              <w:t>yǒng-zhù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4D3F09" w14:textId="77777777" w:rsidR="00581163" w:rsidRDefault="00EB1C0B">
            <w:r>
              <w:t>zuì-è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D7831C3" w14:textId="77777777" w:rsidR="00581163" w:rsidRDefault="00EB1C0B">
            <w:r>
              <w:t>jiàn-kāng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43F8EA0D" w14:textId="77777777">
        <w:tc>
          <w:tcPr>
            <w:tcW w:w="2160" w:type="dxa"/>
          </w:tcPr>
          <w:p w14:paraId="0FD33684" w14:textId="77777777" w:rsidR="00581163" w:rsidRDefault="00EB1C0B">
            <w:r>
              <w:t>tī-tà-wǔ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4DF24F8" w14:textId="77777777" w:rsidR="00581163" w:rsidRDefault="00EB1C0B">
            <w:r>
              <w:t>chōng-fēng-qiāng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9A0EB7" w14:textId="77777777" w:rsidR="00581163" w:rsidRDefault="00EB1C0B">
            <w:r>
              <w:t>guǐ-fǔ-shén-gōng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4336D68" w14:textId="77777777" w:rsidR="00581163" w:rsidRDefault="00EB1C0B">
            <w:r>
              <w:t>gǔn-guā-làn-shú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05551261" w14:textId="77777777">
        <w:tc>
          <w:tcPr>
            <w:tcW w:w="2160" w:type="dxa"/>
          </w:tcPr>
          <w:p w14:paraId="3F37C233" w14:textId="77777777" w:rsidR="00581163" w:rsidRDefault="00EB1C0B">
            <w:r>
              <w:t>yǐ-fáng-wàn-yī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921F152" w14:textId="77777777" w:rsidR="00581163" w:rsidRDefault="00EB1C0B">
            <w:r>
              <w:t>yǒng-zhù-rén-jiān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633CBFB" w14:textId="77777777" w:rsidR="00581163" w:rsidRDefault="00EB1C0B">
            <w:r>
              <w:t>zhī-jǐ-zhī-bǐ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C2512F6" w14:textId="77777777" w:rsidR="00581163" w:rsidRDefault="00EB1C0B">
            <w:r>
              <w:t>bǎi-zhàn-bǎi-shèng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E8BC66A" w14:textId="77777777">
        <w:tc>
          <w:tcPr>
            <w:tcW w:w="2160" w:type="dxa"/>
          </w:tcPr>
          <w:p w14:paraId="2BAED0C2" w14:textId="77777777" w:rsidR="00581163" w:rsidRDefault="00EB1C0B">
            <w:r>
              <w:t>yùn-chóu-wéi-wò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C8B5AD2" w14:textId="77777777" w:rsidR="00581163" w:rsidRDefault="00EB1C0B">
            <w:r>
              <w:t>jué-shèng-qiān-lǐ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281AE8" w14:textId="77777777" w:rsidR="00581163" w:rsidRDefault="00EB1C0B">
            <w:r>
              <w:t>chū-qí-bù-yì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29D106B" w14:textId="77777777" w:rsidR="00581163" w:rsidRDefault="00EB1C0B">
            <w:r>
              <w:t>wéi-wèi-jiù-zhào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1727442" w14:textId="77777777">
        <w:tc>
          <w:tcPr>
            <w:tcW w:w="2160" w:type="dxa"/>
          </w:tcPr>
          <w:p w14:paraId="0347BFC8" w14:textId="77777777" w:rsidR="00581163" w:rsidRDefault="00EB1C0B">
            <w:r>
              <w:t>shēng-dōng-jí-xī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2950517" w14:textId="77777777" w:rsidR="00581163" w:rsidRDefault="00EB1C0B">
            <w:r>
              <w:t>sì-miàn-chǔ-gē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9F12E5B" w14:textId="77777777" w:rsidR="00581163" w:rsidRDefault="00EB1C0B">
            <w:r>
              <w:t>fù-bèi-shòu-dí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8C324D" w14:textId="77777777" w:rsidR="00581163" w:rsidRDefault="00EB1C0B">
            <w:r>
              <w:t>cǎo-mù-jiē-bīng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7B6DF9E" w14:textId="77777777">
        <w:tc>
          <w:tcPr>
            <w:tcW w:w="2160" w:type="dxa"/>
          </w:tcPr>
          <w:p w14:paraId="7EE30255" w14:textId="77777777" w:rsidR="00581163" w:rsidRDefault="00EB1C0B">
            <w:r>
              <w:t>fēng-shēng-hè-lì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5DD6878" w14:textId="77777777" w:rsidR="00581163" w:rsidRDefault="00EB1C0B">
            <w:r>
              <w:t>bīng-guì-shén-sù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FDAB84" w14:textId="77777777" w:rsidR="00581163" w:rsidRDefault="00EB1C0B">
            <w:r>
              <w:t>tū-rán-xí-jí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3A9E4B0" w14:textId="77777777" w:rsidR="00581163" w:rsidRDefault="00EB1C0B">
            <w:r>
              <w:t>shén-chū-guǐ-méi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54BB7C59" w14:textId="77777777">
        <w:tc>
          <w:tcPr>
            <w:tcW w:w="2160" w:type="dxa"/>
          </w:tcPr>
          <w:p w14:paraId="3DADACA1" w14:textId="77777777" w:rsidR="00581163" w:rsidRDefault="00581163"/>
        </w:tc>
        <w:tc>
          <w:tcPr>
            <w:tcW w:w="2160" w:type="dxa"/>
          </w:tcPr>
          <w:p w14:paraId="4AC47C9F" w14:textId="77777777" w:rsidR="00581163" w:rsidRDefault="00581163"/>
        </w:tc>
        <w:tc>
          <w:tcPr>
            <w:tcW w:w="2160" w:type="dxa"/>
          </w:tcPr>
          <w:p w14:paraId="6EEDBB52" w14:textId="77777777" w:rsidR="00581163" w:rsidRDefault="00581163"/>
        </w:tc>
        <w:tc>
          <w:tcPr>
            <w:tcW w:w="2160" w:type="dxa"/>
          </w:tcPr>
          <w:p w14:paraId="313837A5" w14:textId="77777777" w:rsidR="00581163" w:rsidRDefault="00581163"/>
        </w:tc>
      </w:tr>
    </w:tbl>
    <w:p w14:paraId="379E4025" w14:textId="77777777" w:rsidR="00581163" w:rsidRDefault="00EB1C0B">
      <w:r>
        <w:br w:type="page"/>
      </w:r>
    </w:p>
    <w:p w14:paraId="4D0F8ECD" w14:textId="77777777" w:rsidR="00581163" w:rsidRDefault="00EB1C0B">
      <w:pPr>
        <w:pStyle w:val="21"/>
      </w:pPr>
      <w:r>
        <w:t>单元五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795270BA" w14:textId="77777777">
        <w:tc>
          <w:tcPr>
            <w:tcW w:w="2160" w:type="dxa"/>
          </w:tcPr>
          <w:p w14:paraId="68E633A0" w14:textId="77777777" w:rsidR="00581163" w:rsidRDefault="00EB1C0B">
            <w:r>
              <w:t>jìng-zhí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2576334" w14:textId="77777777" w:rsidR="00581163" w:rsidRDefault="00EB1C0B">
            <w:r>
              <w:t>liú-chàng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D85B92D" w14:textId="77777777" w:rsidR="00581163" w:rsidRDefault="00EB1C0B">
            <w:r>
              <w:t>shùn-jiān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E1DD3C8" w14:textId="77777777" w:rsidR="00581163" w:rsidRDefault="00EB1C0B">
            <w:r>
              <w:t>hú-xiàn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FD16FB9" w14:textId="77777777">
        <w:tc>
          <w:tcPr>
            <w:tcW w:w="2160" w:type="dxa"/>
          </w:tcPr>
          <w:p w14:paraId="6ABB7DF0" w14:textId="77777777" w:rsidR="00581163" w:rsidRDefault="00EB1C0B">
            <w:r>
              <w:t>fēi-xiáng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5DB4F75" w14:textId="77777777" w:rsidR="00581163" w:rsidRDefault="00EB1C0B">
            <w:r>
              <w:t>quán-lì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840B3A" w14:textId="77777777" w:rsidR="00581163" w:rsidRDefault="00EB1C0B">
            <w:r>
              <w:t>bīn-fēn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9AF941A" w14:textId="77777777" w:rsidR="00581163" w:rsidRDefault="00EB1C0B">
            <w:r>
              <w:t>sāo-rǎo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06643536" w14:textId="77777777">
        <w:tc>
          <w:tcPr>
            <w:tcW w:w="2160" w:type="dxa"/>
          </w:tcPr>
          <w:p w14:paraId="20B81AF3" w14:textId="77777777" w:rsidR="00581163" w:rsidRDefault="00EB1C0B">
            <w:r>
              <w:t>yù-wàng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1EE90CD" w14:textId="77777777" w:rsidR="00581163" w:rsidRDefault="00EB1C0B">
            <w:r>
              <w:t>bù-qū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835EEF9" w14:textId="77777777" w:rsidR="00581163" w:rsidRDefault="00EB1C0B">
            <w:r>
              <w:t>zhuó-zhuàng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81DB2E1" w14:textId="77777777" w:rsidR="00581163" w:rsidRDefault="00EB1C0B">
            <w:r>
              <w:t>zhèn-hàn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C8B95F8" w14:textId="77777777">
        <w:tc>
          <w:tcPr>
            <w:tcW w:w="2160" w:type="dxa"/>
          </w:tcPr>
          <w:p w14:paraId="4D5A196E" w14:textId="77777777" w:rsidR="00581163" w:rsidRDefault="00EB1C0B">
            <w:r>
              <w:t>zāo-tà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48E6F60" w14:textId="77777777" w:rsidR="00581163" w:rsidRDefault="00EB1C0B">
            <w:r>
              <w:t>wú-xiàn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7536442" w14:textId="77777777" w:rsidR="00581163" w:rsidRDefault="00EB1C0B">
            <w:r>
              <w:t>tīng-zhěn-qì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539FC2A" w14:textId="77777777" w:rsidR="00581163" w:rsidRDefault="00581163"/>
        </w:tc>
      </w:tr>
    </w:tbl>
    <w:p w14:paraId="42054C92" w14:textId="77777777" w:rsidR="00581163" w:rsidRDefault="00EB1C0B">
      <w:r>
        <w:br w:type="page"/>
      </w:r>
    </w:p>
    <w:p w14:paraId="60575215" w14:textId="77777777" w:rsidR="00581163" w:rsidRDefault="00EB1C0B">
      <w:pPr>
        <w:pStyle w:val="21"/>
      </w:pPr>
      <w:r>
        <w:t>单元六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4661E54B" w14:textId="77777777">
        <w:tc>
          <w:tcPr>
            <w:tcW w:w="2160" w:type="dxa"/>
          </w:tcPr>
          <w:p w14:paraId="10F4CFB1" w14:textId="77777777" w:rsidR="00581163" w:rsidRDefault="00EB1C0B">
            <w:r>
              <w:t>liáng-péng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AD06789" w14:textId="77777777" w:rsidR="00581163" w:rsidRDefault="00EB1C0B">
            <w:r>
              <w:t>zhuāng-shì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820A904" w14:textId="77777777" w:rsidR="00581163" w:rsidRDefault="00EB1C0B">
            <w:r>
              <w:t>jú-huā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2800EBC6" w14:textId="77777777" w:rsidR="00581163" w:rsidRDefault="00EB1C0B">
            <w:r>
              <w:t>qiáo-jiàn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7AF3FBA" w14:textId="77777777">
        <w:tc>
          <w:tcPr>
            <w:tcW w:w="2160" w:type="dxa"/>
          </w:tcPr>
          <w:p w14:paraId="34A64A55" w14:textId="77777777" w:rsidR="00581163" w:rsidRDefault="00EB1C0B">
            <w:r>
              <w:t>lǜ-lǐng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7E81C8" w14:textId="77777777" w:rsidR="00581163" w:rsidRDefault="00EB1C0B">
            <w:r>
              <w:t>mì-shí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45CCDF" w14:textId="77777777" w:rsidR="00581163" w:rsidRDefault="00EB1C0B">
            <w:r>
              <w:t>sǒng-lì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AD13A1E" w14:textId="77777777" w:rsidR="00581163" w:rsidRDefault="00EB1C0B">
            <w:r>
              <w:t>dǎo-luàn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1508DAE" w14:textId="77777777">
        <w:tc>
          <w:tcPr>
            <w:tcW w:w="2160" w:type="dxa"/>
          </w:tcPr>
          <w:p w14:paraId="492CB091" w14:textId="77777777" w:rsidR="00581163" w:rsidRDefault="00EB1C0B">
            <w:r>
              <w:t>guī-cháo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27E7707" w14:textId="77777777" w:rsidR="00581163" w:rsidRDefault="00EB1C0B">
            <w:r>
              <w:t>hé-xié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8A924E7" w14:textId="77777777" w:rsidR="00581163" w:rsidRDefault="00EB1C0B">
            <w:r>
              <w:t>xīn-kǔ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BF99831" w14:textId="77777777" w:rsidR="00581163" w:rsidRDefault="00EB1C0B">
            <w:r>
              <w:t>cán-sī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BFDE7D4" w14:textId="77777777">
        <w:tc>
          <w:tcPr>
            <w:tcW w:w="2160" w:type="dxa"/>
          </w:tcPr>
          <w:p w14:paraId="6A582C0B" w14:textId="77777777" w:rsidR="00581163" w:rsidRDefault="00EB1C0B">
            <w:r>
              <w:t>zhòu-yè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39E880C" w14:textId="77777777" w:rsidR="00581163" w:rsidRDefault="00EB1C0B">
            <w:r>
              <w:t>gēng-yún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3D61D57" w14:textId="77777777" w:rsidR="00581163" w:rsidRDefault="00EB1C0B">
            <w:r>
              <w:t>chéng-jī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8303213" w14:textId="77777777" w:rsidR="00581163" w:rsidRDefault="00EB1C0B">
            <w:r>
              <w:t>sāi-wài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3E582776" w14:textId="77777777">
        <w:tc>
          <w:tcPr>
            <w:tcW w:w="2160" w:type="dxa"/>
          </w:tcPr>
          <w:p w14:paraId="56B3A38E" w14:textId="77777777" w:rsidR="00581163" w:rsidRDefault="00EB1C0B">
            <w:r>
              <w:t>bái-lù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4965C06" w14:textId="77777777" w:rsidR="00581163" w:rsidRDefault="00EB1C0B">
            <w:r>
              <w:t>dǒu-lì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7551910" w14:textId="77777777" w:rsidR="00581163" w:rsidRDefault="00EB1C0B">
            <w:r>
              <w:t>jī-guān-huā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6AF4E34" w14:textId="77777777" w:rsidR="00581163" w:rsidRDefault="00EB1C0B">
            <w:r>
              <w:t>cuī-mián-qū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D846F45" w14:textId="77777777">
        <w:tc>
          <w:tcPr>
            <w:tcW w:w="2160" w:type="dxa"/>
          </w:tcPr>
          <w:p w14:paraId="56EEBC66" w14:textId="77777777" w:rsidR="00581163" w:rsidRDefault="00EB1C0B">
            <w:r>
              <w:t>bān-nòng-shì-fēi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FBE696D" w14:textId="77777777" w:rsidR="00581163" w:rsidRDefault="00581163"/>
        </w:tc>
        <w:tc>
          <w:tcPr>
            <w:tcW w:w="2160" w:type="dxa"/>
          </w:tcPr>
          <w:p w14:paraId="66DF424D" w14:textId="77777777" w:rsidR="00581163" w:rsidRDefault="00581163"/>
        </w:tc>
        <w:tc>
          <w:tcPr>
            <w:tcW w:w="2160" w:type="dxa"/>
          </w:tcPr>
          <w:p w14:paraId="1DFF7DA9" w14:textId="77777777" w:rsidR="00581163" w:rsidRDefault="00581163"/>
        </w:tc>
      </w:tr>
    </w:tbl>
    <w:p w14:paraId="0CAD90B9" w14:textId="77777777" w:rsidR="00581163" w:rsidRDefault="00EB1C0B">
      <w:r>
        <w:br w:type="page"/>
      </w:r>
    </w:p>
    <w:p w14:paraId="7995B6FC" w14:textId="77777777" w:rsidR="00581163" w:rsidRDefault="00EB1C0B">
      <w:pPr>
        <w:pStyle w:val="21"/>
      </w:pPr>
      <w:r>
        <w:t>单元七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81163" w14:paraId="08015494" w14:textId="77777777">
        <w:tc>
          <w:tcPr>
            <w:tcW w:w="2160" w:type="dxa"/>
          </w:tcPr>
          <w:p w14:paraId="7F99E112" w14:textId="77777777" w:rsidR="00581163" w:rsidRDefault="00EB1C0B">
            <w:r>
              <w:t>lvè-wēi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D5C75BC" w14:textId="77777777" w:rsidR="00581163" w:rsidRDefault="00EB1C0B">
            <w:r>
              <w:t>biàn-lùn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F1D936C" w14:textId="77777777" w:rsidR="00581163" w:rsidRDefault="00EB1C0B">
            <w:r>
              <w:t>xìn-fèng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CAD862D" w14:textId="77777777" w:rsidR="00581163" w:rsidRDefault="00EB1C0B">
            <w:r>
              <w:t>wéi-bèi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67675D7A" w14:textId="77777777">
        <w:tc>
          <w:tcPr>
            <w:tcW w:w="2160" w:type="dxa"/>
          </w:tcPr>
          <w:p w14:paraId="36165848" w14:textId="77777777" w:rsidR="00581163" w:rsidRDefault="00EB1C0B">
            <w:r>
              <w:t>yī-bàng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12458392" w14:textId="77777777" w:rsidR="00581163" w:rsidRDefault="00EB1C0B">
            <w:r>
              <w:t>shuān-zhù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FD54179" w14:textId="77777777" w:rsidR="00581163" w:rsidRDefault="00EB1C0B">
            <w:r>
              <w:t>jiě-shì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33D72BD" w14:textId="77777777" w:rsidR="00581163" w:rsidRDefault="00EB1C0B">
            <w:r>
              <w:t>xuān-bù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325553B2" w14:textId="77777777">
        <w:tc>
          <w:tcPr>
            <w:tcW w:w="2160" w:type="dxa"/>
          </w:tcPr>
          <w:p w14:paraId="037A0098" w14:textId="77777777" w:rsidR="00581163" w:rsidRDefault="00EB1C0B">
            <w:r>
              <w:t>lā-sà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A758794" w14:textId="77777777" w:rsidR="00581163" w:rsidRDefault="00EB1C0B">
            <w:r>
              <w:t>gù-zhí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9DF3A18" w14:textId="77777777" w:rsidR="00581163" w:rsidRDefault="00EB1C0B">
            <w:r>
              <w:t>gǎng-kǒu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3C471FA" w14:textId="77777777" w:rsidR="00581163" w:rsidRDefault="00EB1C0B">
            <w:r>
              <w:t>qīng-chè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1BE903E8" w14:textId="77777777">
        <w:tc>
          <w:tcPr>
            <w:tcW w:w="2160" w:type="dxa"/>
          </w:tcPr>
          <w:p w14:paraId="0E789F45" w14:textId="77777777" w:rsidR="00581163" w:rsidRDefault="00EB1C0B">
            <w:r>
              <w:t>chá-hú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4482D81B" w14:textId="77777777" w:rsidR="00581163" w:rsidRDefault="00EB1C0B">
            <w:r>
              <w:t>gāng-zǐ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6AA96CEE" w14:textId="77777777" w:rsidR="00581163" w:rsidRDefault="00EB1C0B">
            <w:r>
              <w:t>bà-le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00C4E099" w14:textId="77777777" w:rsidR="00581163" w:rsidRDefault="00EB1C0B">
            <w:r>
              <w:t>xiù-huā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089E2E7C" w14:textId="77777777">
        <w:tc>
          <w:tcPr>
            <w:tcW w:w="2160" w:type="dxa"/>
          </w:tcPr>
          <w:p w14:paraId="5547A935" w14:textId="77777777" w:rsidR="00581163" w:rsidRDefault="00EB1C0B">
            <w:r>
              <w:t>huī-wǔ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39333800" w14:textId="77777777" w:rsidR="00581163" w:rsidRDefault="00EB1C0B">
            <w:r>
              <w:t>guó-huī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CF81CC8" w14:textId="77777777" w:rsidR="00581163" w:rsidRDefault="00EB1C0B">
            <w:r>
              <w:t>lóng-yǎ-rén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55751B1E" w14:textId="77777777" w:rsidR="00581163" w:rsidRDefault="00EB1C0B">
            <w:r>
              <w:t>tuō-ní-dài-shuǐ</w:t>
            </w:r>
            <w:r>
              <w:br/>
            </w:r>
            <w:r>
              <w:br/>
            </w:r>
            <w:r>
              <w:br/>
            </w:r>
          </w:p>
        </w:tc>
      </w:tr>
      <w:tr w:rsidR="00581163" w14:paraId="7064D04C" w14:textId="77777777">
        <w:tc>
          <w:tcPr>
            <w:tcW w:w="2160" w:type="dxa"/>
          </w:tcPr>
          <w:p w14:paraId="376A03B2" w14:textId="77777777" w:rsidR="00581163" w:rsidRDefault="00EB1C0B">
            <w:r>
              <w:t>dǎn-dà-wàng-wèi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14:paraId="791C836D" w14:textId="77777777" w:rsidR="00581163" w:rsidRDefault="00581163"/>
        </w:tc>
        <w:tc>
          <w:tcPr>
            <w:tcW w:w="2160" w:type="dxa"/>
          </w:tcPr>
          <w:p w14:paraId="55EADC8A" w14:textId="77777777" w:rsidR="00581163" w:rsidRDefault="00581163"/>
        </w:tc>
        <w:tc>
          <w:tcPr>
            <w:tcW w:w="2160" w:type="dxa"/>
          </w:tcPr>
          <w:p w14:paraId="2E1B825C" w14:textId="77777777" w:rsidR="00581163" w:rsidRDefault="00581163"/>
        </w:tc>
      </w:tr>
    </w:tbl>
    <w:p w14:paraId="6697DB62" w14:textId="77777777" w:rsidR="00581163" w:rsidRDefault="00581163">
      <w:bookmarkStart w:id="0" w:name="_GoBack"/>
      <w:bookmarkEnd w:id="0"/>
    </w:p>
    <w:sectPr w:rsidR="005811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163"/>
    <w:rsid w:val="00AA1D8D"/>
    <w:rsid w:val="00B47730"/>
    <w:rsid w:val="00CB0664"/>
    <w:rsid w:val="00EB1C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7C6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Document Map"/>
    <w:basedOn w:val="a1"/>
    <w:link w:val="affb"/>
    <w:uiPriority w:val="99"/>
    <w:semiHidden/>
    <w:unhideWhenUsed/>
    <w:rsid w:val="00EB1C0B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EB1C0B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BA1B9-3C9E-6F40-A359-A13CAC7E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2</cp:revision>
  <dcterms:created xsi:type="dcterms:W3CDTF">2013-12-23T23:15:00Z</dcterms:created>
  <dcterms:modified xsi:type="dcterms:W3CDTF">2019-04-04T12:15:00Z</dcterms:modified>
  <cp:category/>
</cp:coreProperties>
</file>