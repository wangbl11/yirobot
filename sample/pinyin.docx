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A76E4" w14:textId="77777777" w:rsidR="001E3BAA" w:rsidRDefault="00D40E42">
      <w:pPr>
        <w:pStyle w:val="21"/>
      </w:pPr>
      <w:r>
        <w:t>单元一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13C1BCC3" w14:textId="77777777">
        <w:tc>
          <w:tcPr>
            <w:tcW w:w="2160" w:type="dxa"/>
          </w:tcPr>
          <w:p w14:paraId="44DFDB67" w14:textId="77777777" w:rsidR="001E3BAA" w:rsidRDefault="00D40E42">
            <w:r>
              <w:t>wán-shǎng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AF0CF57" w14:textId="77777777" w:rsidR="001E3BAA" w:rsidRDefault="00D40E42">
            <w:r>
              <w:t>wú-xiá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4F1D09" w14:textId="77777777" w:rsidR="001E3BAA" w:rsidRDefault="00D40E42">
            <w:r>
              <w:t>kuò-sàn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D19D9B4" w14:textId="77777777" w:rsidR="001E3BAA" w:rsidRDefault="00D40E42">
            <w:r>
              <w:t>pān-dēng</w:t>
            </w:r>
            <w:r>
              <w:br/>
            </w:r>
            <w:r>
              <w:br/>
            </w:r>
          </w:p>
        </w:tc>
      </w:tr>
      <w:tr w:rsidR="001E3BAA" w14:paraId="365E7B5C" w14:textId="77777777">
        <w:tc>
          <w:tcPr>
            <w:tcW w:w="2160" w:type="dxa"/>
          </w:tcPr>
          <w:p w14:paraId="0A734DC0" w14:textId="77777777" w:rsidR="001E3BAA" w:rsidRDefault="00D40E42">
            <w:r>
              <w:t>tài-shān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7A681D" w14:textId="77777777" w:rsidR="001E3BAA" w:rsidRDefault="00D40E42">
            <w:r>
              <w:t>luò-tuó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F8DE33" w14:textId="77777777" w:rsidR="001E3BAA" w:rsidRDefault="00D40E42">
            <w:r>
              <w:t>píng-zhàng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471372C" w14:textId="77777777" w:rsidR="001E3BAA" w:rsidRDefault="00D40E42">
            <w:r>
              <w:t>zhè-jiāng</w:t>
            </w:r>
            <w:r>
              <w:br/>
            </w:r>
            <w:r>
              <w:br/>
            </w:r>
          </w:p>
        </w:tc>
      </w:tr>
      <w:tr w:rsidR="001E3BAA" w14:paraId="793B338F" w14:textId="77777777">
        <w:tc>
          <w:tcPr>
            <w:tcW w:w="2160" w:type="dxa"/>
          </w:tcPr>
          <w:p w14:paraId="61AF534F" w14:textId="77777777" w:rsidR="001E3BAA" w:rsidRDefault="00D40E42">
            <w:r>
              <w:t>yóu-tóng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1BE434" w14:textId="77777777" w:rsidR="001E3BAA" w:rsidRDefault="00D40E42">
            <w:r>
              <w:t>yǒng-jǐ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F0E64F3" w14:textId="77777777" w:rsidR="001E3BAA" w:rsidRDefault="00D40E42">
            <w:r>
              <w:t>kǒng-xì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64391BF" w14:textId="77777777" w:rsidR="001E3BAA" w:rsidRDefault="00D40E42">
            <w:r>
              <w:t>yǎng-wò</w:t>
            </w:r>
            <w:r>
              <w:br/>
            </w:r>
            <w:r>
              <w:br/>
            </w:r>
          </w:p>
        </w:tc>
      </w:tr>
      <w:tr w:rsidR="001E3BAA" w14:paraId="03FDE017" w14:textId="77777777">
        <w:tc>
          <w:tcPr>
            <w:tcW w:w="2160" w:type="dxa"/>
          </w:tcPr>
          <w:p w14:paraId="6F35F9B8" w14:textId="77777777" w:rsidR="001E3BAA" w:rsidRDefault="00D40E42">
            <w:r>
              <w:t>tún-bù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BA02F4" w14:textId="77777777" w:rsidR="001E3BAA" w:rsidRDefault="00D40E42">
            <w:r>
              <w:t>shāo-wēi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100EE6" w14:textId="77777777" w:rsidR="001E3BAA" w:rsidRDefault="00D40E42">
            <w:r>
              <w:t>é-jiǎo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618799A" w14:textId="77777777" w:rsidR="001E3BAA" w:rsidRDefault="00D40E42">
            <w:r>
              <w:t>cā-shāng</w:t>
            </w:r>
            <w:r>
              <w:br/>
            </w:r>
            <w:r>
              <w:br/>
            </w:r>
          </w:p>
        </w:tc>
      </w:tr>
      <w:tr w:rsidR="001E3BAA" w14:paraId="012F1C75" w14:textId="77777777">
        <w:tc>
          <w:tcPr>
            <w:tcW w:w="2160" w:type="dxa"/>
          </w:tcPr>
          <w:p w14:paraId="3D8A8F59" w14:textId="77777777" w:rsidR="001E3BAA" w:rsidRDefault="00D40E42">
            <w:r>
              <w:t>wān-yán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AA1DA1" w14:textId="77777777" w:rsidR="001E3BAA" w:rsidRDefault="00D40E42">
            <w:r>
              <w:t>yī-jù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43F6A3A" w14:textId="77777777" w:rsidR="001E3BAA" w:rsidRDefault="00D40E42">
            <w:r>
              <w:t>bō-lán-zhuàng-kuò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FDB0A83" w14:textId="77777777" w:rsidR="001E3BAA" w:rsidRDefault="00D40E42">
            <w:r>
              <w:t>shuǐ-píng-rú-jìng</w:t>
            </w:r>
            <w:r>
              <w:br/>
            </w:r>
            <w:r>
              <w:br/>
            </w:r>
          </w:p>
        </w:tc>
      </w:tr>
      <w:tr w:rsidR="001E3BAA" w14:paraId="7062143C" w14:textId="77777777">
        <w:tc>
          <w:tcPr>
            <w:tcW w:w="2160" w:type="dxa"/>
          </w:tcPr>
          <w:p w14:paraId="07637851" w14:textId="77777777" w:rsidR="001E3BAA" w:rsidRDefault="00D40E42">
            <w:r>
              <w:t>fēng-luán-xióng-wěi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E0B7DAB" w14:textId="77777777" w:rsidR="001E3BAA" w:rsidRDefault="00D40E42">
            <w:r>
              <w:t>hóng-yè-sì-huǒ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9E0B79D" w14:textId="77777777" w:rsidR="001E3BAA" w:rsidRDefault="00D40E42">
            <w:r>
              <w:t>bá-dì-ér-qǐ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F0E3DA" w14:textId="77777777" w:rsidR="001E3BAA" w:rsidRDefault="00D40E42">
            <w:r>
              <w:t>qí-fēng-luō-liè</w:t>
            </w:r>
            <w:r>
              <w:br/>
            </w:r>
            <w:r>
              <w:br/>
            </w:r>
          </w:p>
        </w:tc>
      </w:tr>
      <w:tr w:rsidR="001E3BAA" w14:paraId="4C21B8F3" w14:textId="77777777">
        <w:tc>
          <w:tcPr>
            <w:tcW w:w="2160" w:type="dxa"/>
          </w:tcPr>
          <w:p w14:paraId="7DAF2D51" w14:textId="77777777" w:rsidR="001E3BAA" w:rsidRDefault="00D40E42">
            <w:r>
              <w:t>xíng-tài-wàn-qiān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46A6F71" w14:textId="77777777" w:rsidR="001E3BAA" w:rsidRDefault="00D40E42">
            <w:r>
              <w:t>sè-cǎi-míng-lì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24214FF" w14:textId="77777777" w:rsidR="001E3BAA" w:rsidRDefault="00D40E42">
            <w:r>
              <w:t>wēi-fēng-wù-lì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2C5765" w14:textId="77777777" w:rsidR="001E3BAA" w:rsidRDefault="00D40E42">
            <w:r>
              <w:t>lián-mián-bù-duàn</w:t>
            </w:r>
            <w:r>
              <w:br/>
            </w:r>
            <w:r>
              <w:br/>
            </w:r>
          </w:p>
        </w:tc>
      </w:tr>
      <w:tr w:rsidR="001E3BAA" w14:paraId="32F6858E" w14:textId="77777777">
        <w:tc>
          <w:tcPr>
            <w:tcW w:w="2160" w:type="dxa"/>
          </w:tcPr>
          <w:p w14:paraId="44C11479" w14:textId="77777777" w:rsidR="001E3BAA" w:rsidRDefault="00D40E42">
            <w:r>
              <w:t>tū-wù-sēn-yù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E3B49C3" w14:textId="77777777" w:rsidR="001E3BAA" w:rsidRDefault="00D40E42">
            <w:r>
              <w:t>fěi-cuì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3899596" w14:textId="77777777" w:rsidR="001E3BAA" w:rsidRDefault="00D40E42">
            <w:r>
              <w:t>liáng-shuǎng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03C4381" w14:textId="77777777" w:rsidR="001E3BAA" w:rsidRDefault="00D40E42">
            <w:r>
              <w:t>gāo-sǒng</w:t>
            </w:r>
            <w:r>
              <w:br/>
            </w:r>
            <w:r>
              <w:br/>
            </w:r>
          </w:p>
        </w:tc>
      </w:tr>
      <w:tr w:rsidR="001E3BAA" w14:paraId="195166D6" w14:textId="77777777">
        <w:tc>
          <w:tcPr>
            <w:tcW w:w="2160" w:type="dxa"/>
          </w:tcPr>
          <w:p w14:paraId="366E5C52" w14:textId="77777777" w:rsidR="001E3BAA" w:rsidRDefault="00D40E42">
            <w:r>
              <w:t>shān-jiàn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2D8976C" w14:textId="77777777" w:rsidR="001E3BAA" w:rsidRDefault="00D40E42">
            <w:r>
              <w:t>tóu-shè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35D7B7" w14:textId="77777777" w:rsidR="001E3BAA" w:rsidRDefault="00D40E42">
            <w:r>
              <w:t>jì-jìng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EA133EA" w14:textId="77777777" w:rsidR="001E3BAA" w:rsidRDefault="00D40E42">
            <w:r>
              <w:t>zēng-tiān</w:t>
            </w:r>
            <w:r>
              <w:br/>
            </w:r>
            <w:r>
              <w:br/>
            </w:r>
          </w:p>
        </w:tc>
      </w:tr>
      <w:tr w:rsidR="001E3BAA" w14:paraId="05234BA8" w14:textId="77777777">
        <w:tc>
          <w:tcPr>
            <w:tcW w:w="2160" w:type="dxa"/>
          </w:tcPr>
          <w:p w14:paraId="62E2D683" w14:textId="77777777" w:rsidR="001E3BAA" w:rsidRDefault="00D40E42">
            <w:r>
              <w:t>xì-suì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34C5754" w14:textId="77777777" w:rsidR="001E3BAA" w:rsidRDefault="00D40E42">
            <w:r>
              <w:t>mǎ-tí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BEEF09" w14:textId="77777777" w:rsidR="001E3BAA" w:rsidRDefault="00D40E42">
            <w:r>
              <w:t>róu-nèn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1E4E49E" w14:textId="77777777" w:rsidR="001E3BAA" w:rsidRDefault="00D40E42">
            <w:r>
              <w:t>jǐn-duàn</w:t>
            </w:r>
            <w:r>
              <w:br/>
            </w:r>
            <w:r>
              <w:br/>
            </w:r>
          </w:p>
        </w:tc>
      </w:tr>
      <w:tr w:rsidR="001E3BAA" w14:paraId="4377DC03" w14:textId="77777777">
        <w:tc>
          <w:tcPr>
            <w:tcW w:w="2160" w:type="dxa"/>
          </w:tcPr>
          <w:p w14:paraId="361A1FBC" w14:textId="77777777" w:rsidR="001E3BAA" w:rsidRDefault="00D40E42">
            <w:r>
              <w:t>mián-yán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3402F83" w14:textId="77777777" w:rsidR="001E3BAA" w:rsidRDefault="00D40E42">
            <w:r>
              <w:t>xuàn-làn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06B819D" w14:textId="77777777" w:rsidR="001E3BAA" w:rsidRDefault="00D40E42">
            <w:r>
              <w:t>bái-ái-ái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5859BF" w14:textId="77777777" w:rsidR="001E3BAA" w:rsidRDefault="00D40E42">
            <w:proofErr w:type="spellStart"/>
            <w:r>
              <w:t>c</w:t>
            </w:r>
            <w:r>
              <w:t>h</w:t>
            </w:r>
            <w:r>
              <w:t>ó</w:t>
            </w:r>
            <w:bookmarkStart w:id="0" w:name="_GoBack"/>
            <w:bookmarkEnd w:id="0"/>
            <w:r>
              <w:t>ng-dié</w:t>
            </w:r>
            <w:proofErr w:type="spellEnd"/>
            <w:r>
              <w:br/>
            </w:r>
            <w:r>
              <w:br/>
            </w:r>
          </w:p>
        </w:tc>
      </w:tr>
      <w:tr w:rsidR="001E3BAA" w14:paraId="3DA48F7C" w14:textId="77777777">
        <w:tc>
          <w:tcPr>
            <w:tcW w:w="2160" w:type="dxa"/>
          </w:tcPr>
          <w:p w14:paraId="684040F2" w14:textId="77777777" w:rsidR="001E3BAA" w:rsidRDefault="00D40E42">
            <w:r>
              <w:t>bān-bān-diǎn-diǎn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08664D" w14:textId="77777777" w:rsidR="001E3BAA" w:rsidRDefault="001E3BAA"/>
        </w:tc>
        <w:tc>
          <w:tcPr>
            <w:tcW w:w="2160" w:type="dxa"/>
          </w:tcPr>
          <w:p w14:paraId="5149380B" w14:textId="77777777" w:rsidR="001E3BAA" w:rsidRDefault="001E3BAA"/>
        </w:tc>
        <w:tc>
          <w:tcPr>
            <w:tcW w:w="2160" w:type="dxa"/>
          </w:tcPr>
          <w:p w14:paraId="00F7CDF3" w14:textId="77777777" w:rsidR="001E3BAA" w:rsidRDefault="001E3BAA"/>
        </w:tc>
      </w:tr>
    </w:tbl>
    <w:p w14:paraId="6D216854" w14:textId="77777777" w:rsidR="001E3BAA" w:rsidRDefault="00D40E42">
      <w:r>
        <w:br w:type="page"/>
      </w:r>
    </w:p>
    <w:p w14:paraId="35AC537B" w14:textId="77777777" w:rsidR="001E3BAA" w:rsidRDefault="00D40E42">
      <w:pPr>
        <w:pStyle w:val="21"/>
      </w:pPr>
      <w:r>
        <w:lastRenderedPageBreak/>
        <w:t>单元二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574468C0" w14:textId="77777777">
        <w:tc>
          <w:tcPr>
            <w:tcW w:w="2160" w:type="dxa"/>
          </w:tcPr>
          <w:p w14:paraId="2F0B5DFE" w14:textId="77777777" w:rsidR="001E3BAA" w:rsidRDefault="00D40E42">
            <w:r>
              <w:t>dòng-tíng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21979D" w14:textId="77777777" w:rsidR="001E3BAA" w:rsidRDefault="00D40E42">
            <w:r>
              <w:t>jiāng-nán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C240AC" w14:textId="77777777" w:rsidR="001E3BAA" w:rsidRDefault="00D40E42">
            <w:r>
              <w:t>jìng-tíng-shān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037C9C5" w14:textId="77777777" w:rsidR="001E3BAA" w:rsidRDefault="00D40E42">
            <w:r>
              <w:t>tiān-jīn</w:t>
            </w:r>
            <w:r>
              <w:br/>
            </w:r>
            <w:r>
              <w:br/>
            </w:r>
          </w:p>
        </w:tc>
      </w:tr>
      <w:tr w:rsidR="001E3BAA" w14:paraId="5D8ADBC0" w14:textId="77777777">
        <w:tc>
          <w:tcPr>
            <w:tcW w:w="2160" w:type="dxa"/>
          </w:tcPr>
          <w:p w14:paraId="767373F3" w14:textId="77777777" w:rsidR="001E3BAA" w:rsidRDefault="00D40E42">
            <w:r>
              <w:t>sǔn-shāng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6342830" w14:textId="77777777" w:rsidR="001E3BAA" w:rsidRDefault="00D40E42">
            <w:r>
              <w:t>liàng-shài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9F69D77" w14:textId="77777777" w:rsidR="001E3BAA" w:rsidRDefault="00D40E42">
            <w:r>
              <w:t>zhú-qiān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503CAE0" w14:textId="77777777" w:rsidR="001E3BAA" w:rsidRDefault="00D40E42">
            <w:r>
              <w:t>huǒ-hòu</w:t>
            </w:r>
            <w:r>
              <w:br/>
            </w:r>
            <w:r>
              <w:br/>
            </w:r>
          </w:p>
        </w:tc>
      </w:tr>
      <w:tr w:rsidR="001E3BAA" w14:paraId="35711FC7" w14:textId="77777777">
        <w:tc>
          <w:tcPr>
            <w:tcW w:w="2160" w:type="dxa"/>
          </w:tcPr>
          <w:p w14:paraId="331D2F90" w14:textId="77777777" w:rsidR="001E3BAA" w:rsidRDefault="00D40E42">
            <w:r>
              <w:t>dān-wù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B686DA" w14:textId="77777777" w:rsidR="001E3BAA" w:rsidRDefault="00D40E42">
            <w:r>
              <w:t>zhuàn-qián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25FFD03" w14:textId="77777777" w:rsidR="001E3BAA" w:rsidRDefault="00D40E42">
            <w:r>
              <w:t>shú-liàn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7A2F30" w14:textId="77777777" w:rsidR="001E3BAA" w:rsidRDefault="00D40E42">
            <w:r>
              <w:t>jiào-dǎo</w:t>
            </w:r>
            <w:r>
              <w:br/>
            </w:r>
            <w:r>
              <w:br/>
            </w:r>
          </w:p>
        </w:tc>
      </w:tr>
      <w:tr w:rsidR="001E3BAA" w14:paraId="2C905ADE" w14:textId="77777777">
        <w:tc>
          <w:tcPr>
            <w:tcW w:w="2160" w:type="dxa"/>
          </w:tcPr>
          <w:p w14:paraId="4FDCD8E1" w14:textId="77777777" w:rsidR="001E3BAA" w:rsidRDefault="00D40E42">
            <w:r>
              <w:t>jiǎng-jiū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79036E" w14:textId="77777777" w:rsidR="001E3BAA" w:rsidRDefault="00D40E42">
            <w:r>
              <w:t>shòu-yì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858F0B" w14:textId="77777777" w:rsidR="001E3BAA" w:rsidRDefault="00D40E42">
            <w:r>
              <w:t>chén-zhòng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DCD6B0B" w14:textId="77777777" w:rsidR="001E3BAA" w:rsidRDefault="00D40E42">
            <w:r>
              <w:t>dào-xiè</w:t>
            </w:r>
            <w:r>
              <w:br/>
            </w:r>
            <w:r>
              <w:br/>
            </w:r>
          </w:p>
        </w:tc>
      </w:tr>
      <w:tr w:rsidR="001E3BAA" w14:paraId="72F10F14" w14:textId="77777777">
        <w:tc>
          <w:tcPr>
            <w:tcW w:w="2160" w:type="dxa"/>
          </w:tcPr>
          <w:p w14:paraId="38FAB045" w14:textId="77777777" w:rsidR="001E3BAA" w:rsidRDefault="00D40E42">
            <w:r>
              <w:t>bào-yuàn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4914B2" w14:textId="77777777" w:rsidR="001E3BAA" w:rsidRDefault="00D40E42">
            <w:r>
              <w:t>yǎn-shén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2ABAB0A" w14:textId="77777777" w:rsidR="001E3BAA" w:rsidRDefault="00D40E42">
            <w:r>
              <w:t>kuān-róng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ECD3EDB" w14:textId="77777777" w:rsidR="001E3BAA" w:rsidRDefault="00D40E42">
            <w:r>
              <w:t>zǒu-jiē-cuàn-xiàng</w:t>
            </w:r>
            <w:r>
              <w:br/>
            </w:r>
            <w:r>
              <w:br/>
            </w:r>
          </w:p>
        </w:tc>
      </w:tr>
      <w:tr w:rsidR="001E3BAA" w14:paraId="4F7C7BC5" w14:textId="77777777">
        <w:tc>
          <w:tcPr>
            <w:tcW w:w="2160" w:type="dxa"/>
          </w:tcPr>
          <w:p w14:paraId="24DC79F6" w14:textId="77777777" w:rsidR="001E3BAA" w:rsidRDefault="00D40E42">
            <w:r>
              <w:t>jiāng-xīn-bǐ-xīn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3FAA69" w14:textId="77777777" w:rsidR="001E3BAA" w:rsidRDefault="001E3BAA"/>
        </w:tc>
        <w:tc>
          <w:tcPr>
            <w:tcW w:w="2160" w:type="dxa"/>
          </w:tcPr>
          <w:p w14:paraId="5A794207" w14:textId="77777777" w:rsidR="001E3BAA" w:rsidRDefault="001E3BAA"/>
        </w:tc>
        <w:tc>
          <w:tcPr>
            <w:tcW w:w="2160" w:type="dxa"/>
          </w:tcPr>
          <w:p w14:paraId="78E6F61C" w14:textId="77777777" w:rsidR="001E3BAA" w:rsidRDefault="001E3BAA"/>
        </w:tc>
      </w:tr>
    </w:tbl>
    <w:p w14:paraId="75A5081C" w14:textId="77777777" w:rsidR="001E3BAA" w:rsidRDefault="00D40E42">
      <w:r>
        <w:br w:type="page"/>
      </w:r>
    </w:p>
    <w:p w14:paraId="57350851" w14:textId="77777777" w:rsidR="001E3BAA" w:rsidRDefault="00D40E42">
      <w:pPr>
        <w:pStyle w:val="21"/>
      </w:pPr>
      <w:r>
        <w:t>单元三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4B20922A" w14:textId="77777777">
        <w:tc>
          <w:tcPr>
            <w:tcW w:w="2160" w:type="dxa"/>
          </w:tcPr>
          <w:p w14:paraId="288CE5DE" w14:textId="77777777" w:rsidR="001E3BAA" w:rsidRDefault="00D40E42">
            <w:r>
              <w:t>lǚ-yóu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5B3257" w14:textId="77777777" w:rsidR="001E3BAA" w:rsidRDefault="00D40E42">
            <w:r>
              <w:t>yòu-guī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5A71265" w14:textId="77777777" w:rsidR="001E3BAA" w:rsidRDefault="00D40E42">
            <w:r>
              <w:t>shā-tān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579578C" w14:textId="77777777" w:rsidR="001E3BAA" w:rsidRDefault="00D40E42">
            <w:r>
              <w:t>zhēn-chá</w:t>
            </w:r>
            <w:r>
              <w:br/>
            </w:r>
            <w:r>
              <w:br/>
            </w:r>
          </w:p>
        </w:tc>
      </w:tr>
      <w:tr w:rsidR="001E3BAA" w14:paraId="3975E20D" w14:textId="77777777">
        <w:tc>
          <w:tcPr>
            <w:tcW w:w="2160" w:type="dxa"/>
          </w:tcPr>
          <w:p w14:paraId="3B943C49" w14:textId="77777777" w:rsidR="001E3BAA" w:rsidRDefault="00D40E42">
            <w:r>
              <w:t>qǐ-tú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D98CFE" w14:textId="77777777" w:rsidR="001E3BAA" w:rsidRDefault="00D40E42">
            <w:r>
              <w:t>qíng-yuàn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502C942" w14:textId="77777777" w:rsidR="001E3BAA" w:rsidRDefault="00D40E42">
            <w:r>
              <w:t>chǔn-shì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EFD2C7" w14:textId="77777777" w:rsidR="001E3BAA" w:rsidRDefault="00D40E42">
            <w:r>
              <w:t>fǎn-huí</w:t>
            </w:r>
            <w:r>
              <w:br/>
            </w:r>
            <w:r>
              <w:br/>
            </w:r>
          </w:p>
        </w:tc>
      </w:tr>
      <w:tr w:rsidR="001E3BAA" w14:paraId="40A62972" w14:textId="77777777">
        <w:tc>
          <w:tcPr>
            <w:tcW w:w="2160" w:type="dxa"/>
          </w:tcPr>
          <w:p w14:paraId="7A6DEAAE" w14:textId="77777777" w:rsidR="001E3BAA" w:rsidRDefault="00D40E42">
            <w:r>
              <w:t>hǎi-ōu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5D10CDF" w14:textId="77777777" w:rsidR="001E3BAA" w:rsidRDefault="00D40E42">
            <w:r>
              <w:t>bǔ-jiù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E7A400" w14:textId="77777777" w:rsidR="001E3BAA" w:rsidRDefault="00D40E42">
            <w:r>
              <w:t>biān-fú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8B5770" w14:textId="77777777" w:rsidR="001E3BAA" w:rsidRDefault="00D40E42">
            <w:r>
              <w:t>qīng-lǎng</w:t>
            </w:r>
            <w:r>
              <w:br/>
            </w:r>
            <w:r>
              <w:br/>
            </w:r>
          </w:p>
        </w:tc>
      </w:tr>
      <w:tr w:rsidR="001E3BAA" w14:paraId="1A260410" w14:textId="77777777">
        <w:tc>
          <w:tcPr>
            <w:tcW w:w="2160" w:type="dxa"/>
          </w:tcPr>
          <w:p w14:paraId="4190D860" w14:textId="77777777" w:rsidR="001E3BAA" w:rsidRDefault="00D40E42">
            <w:r>
              <w:t>bǔ-zhuō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C9AC2B" w14:textId="77777777" w:rsidR="001E3BAA" w:rsidRDefault="00D40E42">
            <w:r>
              <w:t>fēi-é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DEF0E6" w14:textId="77777777" w:rsidR="001E3BAA" w:rsidRDefault="00D40E42">
            <w:r>
              <w:t>wén-zǐ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CC6405" w14:textId="77777777" w:rsidR="001E3BAA" w:rsidRDefault="00D40E42">
            <w:r>
              <w:t>bì-kāi</w:t>
            </w:r>
            <w:r>
              <w:br/>
            </w:r>
            <w:r>
              <w:br/>
            </w:r>
          </w:p>
        </w:tc>
      </w:tr>
      <w:tr w:rsidR="001E3BAA" w14:paraId="39E22D4D" w14:textId="77777777">
        <w:tc>
          <w:tcPr>
            <w:tcW w:w="2160" w:type="dxa"/>
          </w:tcPr>
          <w:p w14:paraId="3F76912F" w14:textId="77777777" w:rsidR="001E3BAA" w:rsidRDefault="00D40E42">
            <w:r>
              <w:t>mǐn-ruì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2AC9AD4" w14:textId="77777777" w:rsidR="001E3BAA" w:rsidRDefault="00D40E42">
            <w:r>
              <w:t>líng-dāng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2BCA049" w14:textId="77777777" w:rsidR="001E3BAA" w:rsidRDefault="00D40E42">
            <w:r>
              <w:t>cāng-yíng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5E1897" w14:textId="77777777" w:rsidR="001E3BAA" w:rsidRDefault="00D40E42">
            <w:r>
              <w:t>jiē-kāi</w:t>
            </w:r>
            <w:r>
              <w:br/>
            </w:r>
            <w:r>
              <w:br/>
            </w:r>
          </w:p>
        </w:tc>
      </w:tr>
      <w:tr w:rsidR="001E3BAA" w14:paraId="5B38CA87" w14:textId="77777777">
        <w:tc>
          <w:tcPr>
            <w:tcW w:w="2160" w:type="dxa"/>
          </w:tcPr>
          <w:p w14:paraId="34F0B1A6" w14:textId="77777777" w:rsidR="001E3BAA" w:rsidRDefault="00D40E42">
            <w:r>
              <w:t>tuī-jìn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0DBFC82" w14:textId="77777777" w:rsidR="001E3BAA" w:rsidRDefault="00D40E42">
            <w:r>
              <w:t>zhàng-ài-wù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72BA7A" w14:textId="77777777" w:rsidR="001E3BAA" w:rsidRDefault="00D40E42">
            <w:r>
              <w:t>yíng-guāng-píng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68BD73" w14:textId="77777777" w:rsidR="001E3BAA" w:rsidRDefault="00D40E42">
            <w:r>
              <w:t>zhēng-xiān-kǒng-hòu</w:t>
            </w:r>
            <w:r>
              <w:br/>
            </w:r>
            <w:r>
              <w:br/>
            </w:r>
          </w:p>
        </w:tc>
      </w:tr>
      <w:tr w:rsidR="001E3BAA" w14:paraId="21C80368" w14:textId="77777777">
        <w:tc>
          <w:tcPr>
            <w:tcW w:w="2160" w:type="dxa"/>
          </w:tcPr>
          <w:p w14:paraId="2CBE9082" w14:textId="77777777" w:rsidR="001E3BAA" w:rsidRDefault="00D40E42">
            <w:r>
              <w:t>ruò-wú-qí-shì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BAA18C" w14:textId="77777777" w:rsidR="001E3BAA" w:rsidRDefault="00D40E42">
            <w:r>
              <w:t>jiàn-sǐ-bù-jiù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3D434EE" w14:textId="77777777" w:rsidR="001E3BAA" w:rsidRDefault="00D40E42">
            <w:r>
              <w:t>yú-guàn-ér-rù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EFF435B" w14:textId="77777777" w:rsidR="001E3BAA" w:rsidRDefault="00D40E42">
            <w:r>
              <w:t>yú-bù-kě-jí</w:t>
            </w:r>
            <w:r>
              <w:br/>
            </w:r>
            <w:r>
              <w:br/>
            </w:r>
          </w:p>
        </w:tc>
      </w:tr>
      <w:tr w:rsidR="001E3BAA" w14:paraId="232E92FD" w14:textId="77777777">
        <w:tc>
          <w:tcPr>
            <w:tcW w:w="2160" w:type="dxa"/>
          </w:tcPr>
          <w:p w14:paraId="11375E50" w14:textId="77777777" w:rsidR="001E3BAA" w:rsidRDefault="00D40E42">
            <w:r>
              <w:t>qì-chuǎn-yù-yù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29D904" w14:textId="77777777" w:rsidR="001E3BAA" w:rsidRDefault="00D40E42">
            <w:r>
              <w:t>xiǎng-chè-yún-xiāo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477198A" w14:textId="77777777" w:rsidR="001E3BAA" w:rsidRDefault="00D40E42">
            <w:r>
              <w:t>héng-qī-shù-bā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81B879F" w14:textId="77777777" w:rsidR="001E3BAA" w:rsidRDefault="00D40E42">
            <w:r>
              <w:t>zhú-cháo</w:t>
            </w:r>
            <w:r>
              <w:br/>
            </w:r>
            <w:r>
              <w:br/>
            </w:r>
          </w:p>
        </w:tc>
      </w:tr>
      <w:tr w:rsidR="001E3BAA" w14:paraId="5958805B" w14:textId="77777777">
        <w:tc>
          <w:tcPr>
            <w:tcW w:w="2160" w:type="dxa"/>
          </w:tcPr>
          <w:p w14:paraId="4CC9BE8A" w14:textId="77777777" w:rsidR="001E3BAA" w:rsidRDefault="00D40E42">
            <w:r>
              <w:t>yáo-lán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29F8AAC" w14:textId="77777777" w:rsidR="001E3BAA" w:rsidRDefault="00D40E42">
            <w:r>
              <w:t>nǎi-zhì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D97E0D1" w14:textId="77777777" w:rsidR="001E3BAA" w:rsidRDefault="00D40E42">
            <w:r>
              <w:t>féi-wò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98A756" w14:textId="77777777" w:rsidR="001E3BAA" w:rsidRDefault="00D40E42">
            <w:r>
              <w:t>zhé-téng</w:t>
            </w:r>
            <w:r>
              <w:br/>
            </w:r>
            <w:r>
              <w:br/>
            </w:r>
          </w:p>
        </w:tc>
      </w:tr>
      <w:tr w:rsidR="001E3BAA" w14:paraId="3BF74181" w14:textId="77777777">
        <w:tc>
          <w:tcPr>
            <w:tcW w:w="2160" w:type="dxa"/>
          </w:tcPr>
          <w:p w14:paraId="3341157A" w14:textId="77777777" w:rsidR="001E3BAA" w:rsidRDefault="00D40E42">
            <w:r>
              <w:t>yōu-huàn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E1AACE" w14:textId="77777777" w:rsidR="001E3BAA" w:rsidRDefault="00D40E42">
            <w:r>
              <w:t>dī-bà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62979A" w14:textId="77777777" w:rsidR="001E3BAA" w:rsidRDefault="00D40E42">
            <w:r>
              <w:t>qīn-shí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5E9E9A" w14:textId="77777777" w:rsidR="001E3BAA" w:rsidRDefault="00D40E42">
            <w:r>
              <w:t>bēng-tā</w:t>
            </w:r>
            <w:r>
              <w:br/>
            </w:r>
            <w:r>
              <w:br/>
            </w:r>
          </w:p>
        </w:tc>
      </w:tr>
      <w:tr w:rsidR="001E3BAA" w14:paraId="7D025CE9" w14:textId="77777777">
        <w:tc>
          <w:tcPr>
            <w:tcW w:w="2160" w:type="dxa"/>
          </w:tcPr>
          <w:p w14:paraId="1798B740" w14:textId="77777777" w:rsidR="001E3BAA" w:rsidRDefault="00D40E42">
            <w:r>
              <w:t>huǐ-miè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8BACD5E" w14:textId="77777777" w:rsidR="001E3BAA" w:rsidRDefault="00D40E42">
            <w:r>
              <w:t>zhí-bèi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165750E" w14:textId="77777777" w:rsidR="001E3BAA" w:rsidRDefault="00D40E42">
            <w:r>
              <w:t>jīng-yíng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484EC2" w14:textId="77777777" w:rsidR="001E3BAA" w:rsidRDefault="00D40E42">
            <w:r>
              <w:t>sǎo-zhǒu</w:t>
            </w:r>
            <w:r>
              <w:br/>
            </w:r>
            <w:r>
              <w:br/>
            </w:r>
          </w:p>
        </w:tc>
      </w:tr>
      <w:tr w:rsidR="001E3BAA" w14:paraId="5B919CCB" w14:textId="77777777">
        <w:tc>
          <w:tcPr>
            <w:tcW w:w="2160" w:type="dxa"/>
          </w:tcPr>
          <w:p w14:paraId="5EB36156" w14:textId="77777777" w:rsidR="001E3BAA" w:rsidRDefault="00D40E42">
            <w:r>
              <w:t>fǔ-làn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2AA027A" w14:textId="77777777" w:rsidR="001E3BAA" w:rsidRDefault="00D40E42">
            <w:r>
              <w:t>tǔ-rǎng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2DBAD0" w14:textId="77777777" w:rsidR="001E3BAA" w:rsidRDefault="00D40E42">
            <w:r>
              <w:t>qī-xī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864BC1E" w14:textId="77777777" w:rsidR="001E3BAA" w:rsidRDefault="00D40E42">
            <w:r>
              <w:t>bǔ-shí</w:t>
            </w:r>
            <w:r>
              <w:br/>
            </w:r>
            <w:r>
              <w:br/>
            </w:r>
          </w:p>
        </w:tc>
      </w:tr>
      <w:tr w:rsidR="001E3BAA" w14:paraId="0190F9CA" w14:textId="77777777">
        <w:tc>
          <w:tcPr>
            <w:tcW w:w="2160" w:type="dxa"/>
          </w:tcPr>
          <w:p w14:paraId="7C39060A" w14:textId="77777777" w:rsidR="001E3BAA" w:rsidRDefault="00D40E42">
            <w:r>
              <w:t>fán-zhí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2A995DC" w14:textId="77777777" w:rsidR="001E3BAA" w:rsidRDefault="00D40E42">
            <w:r>
              <w:t>zhì-fú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EE6E5E0" w14:textId="77777777" w:rsidR="001E3BAA" w:rsidRDefault="00D40E42">
            <w:r>
              <w:t>jī-yì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0D8AC1" w14:textId="77777777" w:rsidR="001E3BAA" w:rsidRDefault="00D40E42">
            <w:r>
              <w:t>cǎn-huò</w:t>
            </w:r>
            <w:r>
              <w:br/>
            </w:r>
            <w:r>
              <w:br/>
            </w:r>
          </w:p>
        </w:tc>
      </w:tr>
      <w:tr w:rsidR="001E3BAA" w14:paraId="4B9EDB26" w14:textId="77777777">
        <w:tc>
          <w:tcPr>
            <w:tcW w:w="2160" w:type="dxa"/>
          </w:tcPr>
          <w:p w14:paraId="31CB6E9C" w14:textId="77777777" w:rsidR="001E3BAA" w:rsidRDefault="00D40E42">
            <w:r>
              <w:t>guān-jiàn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45F214D" w14:textId="77777777" w:rsidR="001E3BAA" w:rsidRDefault="00D40E42">
            <w:r>
              <w:t>yù-chū-yòu-zhǐ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08D6905" w14:textId="77777777" w:rsidR="001E3BAA" w:rsidRDefault="00D40E42">
            <w:r>
              <w:t>duō-zāi-duō-nán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029F1C" w14:textId="77777777" w:rsidR="001E3BAA" w:rsidRDefault="00D40E42">
            <w:r>
              <w:t>suí-xīn-suǒ-yù</w:t>
            </w:r>
            <w:r>
              <w:br/>
            </w:r>
            <w:r>
              <w:br/>
            </w:r>
          </w:p>
        </w:tc>
      </w:tr>
      <w:tr w:rsidR="001E3BAA" w14:paraId="472825A0" w14:textId="77777777">
        <w:tc>
          <w:tcPr>
            <w:tcW w:w="2160" w:type="dxa"/>
          </w:tcPr>
          <w:p w14:paraId="284A22D0" w14:textId="77777777" w:rsidR="001E3BAA" w:rsidRDefault="00D40E42">
            <w:r>
              <w:t>bù-zhé-bù-kòu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F264F84" w14:textId="77777777" w:rsidR="001E3BAA" w:rsidRDefault="00D40E42">
            <w:r>
              <w:t>kū-zhī-làn-yè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BC55F82" w14:textId="77777777" w:rsidR="001E3BAA" w:rsidRDefault="00D40E42">
            <w:r>
              <w:t>yì-xiǎng-tiān-kāi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EDCEED" w14:textId="77777777" w:rsidR="001E3BAA" w:rsidRDefault="00D40E42">
            <w:r>
              <w:t>jī-huì-rén-wáng</w:t>
            </w:r>
            <w:r>
              <w:br/>
            </w:r>
            <w:r>
              <w:br/>
            </w:r>
          </w:p>
        </w:tc>
      </w:tr>
      <w:tr w:rsidR="001E3BAA" w14:paraId="7C8C5F0F" w14:textId="77777777">
        <w:tc>
          <w:tcPr>
            <w:tcW w:w="2160" w:type="dxa"/>
          </w:tcPr>
          <w:p w14:paraId="6A38488F" w14:textId="77777777" w:rsidR="001E3BAA" w:rsidRDefault="00D40E42">
            <w:r>
              <w:t>qīng-ér-yì-jǔ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448333" w14:textId="77777777" w:rsidR="001E3BAA" w:rsidRDefault="001E3BAA"/>
        </w:tc>
        <w:tc>
          <w:tcPr>
            <w:tcW w:w="2160" w:type="dxa"/>
          </w:tcPr>
          <w:p w14:paraId="3B69E88F" w14:textId="77777777" w:rsidR="001E3BAA" w:rsidRDefault="001E3BAA"/>
        </w:tc>
        <w:tc>
          <w:tcPr>
            <w:tcW w:w="2160" w:type="dxa"/>
          </w:tcPr>
          <w:p w14:paraId="690B9628" w14:textId="77777777" w:rsidR="001E3BAA" w:rsidRDefault="001E3BAA"/>
        </w:tc>
      </w:tr>
    </w:tbl>
    <w:p w14:paraId="3027BD2F" w14:textId="77777777" w:rsidR="001E3BAA" w:rsidRDefault="00D40E42">
      <w:r>
        <w:br w:type="page"/>
      </w:r>
    </w:p>
    <w:p w14:paraId="7F917BED" w14:textId="77777777" w:rsidR="001E3BAA" w:rsidRDefault="00D40E42">
      <w:pPr>
        <w:pStyle w:val="21"/>
      </w:pPr>
      <w:r>
        <w:t>单元四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611A157F" w14:textId="77777777">
        <w:tc>
          <w:tcPr>
            <w:tcW w:w="2160" w:type="dxa"/>
          </w:tcPr>
          <w:p w14:paraId="0B4C3AB9" w14:textId="77777777" w:rsidR="001E3BAA" w:rsidRDefault="00D40E42">
            <w:r>
              <w:t>chén-jì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7575FF" w14:textId="77777777" w:rsidR="001E3BAA" w:rsidRDefault="00D40E42">
            <w:r>
              <w:t>pán-wèn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3C603F" w14:textId="77777777" w:rsidR="001E3BAA" w:rsidRDefault="00D40E42">
            <w:r>
              <w:t>kǒu-shào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453BF6" w14:textId="77777777" w:rsidR="001E3BAA" w:rsidRDefault="00D40E42">
            <w:r>
              <w:t>mái-fú</w:t>
            </w:r>
            <w:r>
              <w:br/>
            </w:r>
            <w:r>
              <w:br/>
            </w:r>
          </w:p>
        </w:tc>
      </w:tr>
      <w:tr w:rsidR="001E3BAA" w14:paraId="5291F7EF" w14:textId="77777777">
        <w:tc>
          <w:tcPr>
            <w:tcW w:w="2160" w:type="dxa"/>
          </w:tcPr>
          <w:p w14:paraId="40B78DC4" w14:textId="77777777" w:rsidR="001E3BAA" w:rsidRDefault="00D40E42">
            <w:r>
              <w:t>níng-shén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C66FDE" w14:textId="77777777" w:rsidR="001E3BAA" w:rsidRDefault="00D40E42">
            <w:r>
              <w:t>shāo-huǐ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3BE856B" w14:textId="77777777" w:rsidR="001E3BAA" w:rsidRDefault="00D40E42">
            <w:r>
              <w:t>wéi-hù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F1137AE" w14:textId="77777777" w:rsidR="001E3BAA" w:rsidRDefault="00D40E42">
            <w:r>
              <w:t>zhuàng-liè</w:t>
            </w:r>
            <w:r>
              <w:br/>
            </w:r>
            <w:r>
              <w:br/>
            </w:r>
          </w:p>
        </w:tc>
      </w:tr>
      <w:tr w:rsidR="001E3BAA" w14:paraId="75FF9492" w14:textId="77777777">
        <w:tc>
          <w:tcPr>
            <w:tcW w:w="2160" w:type="dxa"/>
          </w:tcPr>
          <w:p w14:paraId="44E1710D" w14:textId="77777777" w:rsidR="001E3BAA" w:rsidRDefault="00D40E42">
            <w:r>
              <w:t>xī-shēng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7BAE8C6" w14:textId="77777777" w:rsidR="001E3BAA" w:rsidRDefault="00D40E42">
            <w:r>
              <w:t>xiè-yì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880C0BA" w14:textId="77777777" w:rsidR="001E3BAA" w:rsidRDefault="00D40E42">
            <w:r>
              <w:t>chén-jìn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E6EA6BD" w14:textId="77777777" w:rsidR="001E3BAA" w:rsidRDefault="00D40E42">
            <w:r>
              <w:t>shēn-qíng</w:t>
            </w:r>
            <w:r>
              <w:br/>
            </w:r>
            <w:r>
              <w:br/>
            </w:r>
          </w:p>
        </w:tc>
      </w:tr>
      <w:tr w:rsidR="001E3BAA" w14:paraId="70C67884" w14:textId="77777777">
        <w:tc>
          <w:tcPr>
            <w:tcW w:w="2160" w:type="dxa"/>
          </w:tcPr>
          <w:p w14:paraId="68F3A53D" w14:textId="77777777" w:rsidR="001E3BAA" w:rsidRDefault="00D40E42">
            <w:r>
              <w:t>kǎi-xuán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170D45" w14:textId="77777777" w:rsidR="001E3BAA" w:rsidRDefault="00D40E42">
            <w:r>
              <w:t>zhēng-yī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64F06D" w14:textId="77777777" w:rsidR="001E3BAA" w:rsidRDefault="00D40E42">
            <w:r>
              <w:t>níng-gù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4684FB4" w14:textId="77777777" w:rsidR="001E3BAA" w:rsidRDefault="00D40E42">
            <w:r>
              <w:t>ā-yí</w:t>
            </w:r>
            <w:r>
              <w:br/>
            </w:r>
            <w:r>
              <w:br/>
            </w:r>
          </w:p>
        </w:tc>
      </w:tr>
      <w:tr w:rsidR="001E3BAA" w14:paraId="090BC9B2" w14:textId="77777777">
        <w:tc>
          <w:tcPr>
            <w:tcW w:w="2160" w:type="dxa"/>
          </w:tcPr>
          <w:p w14:paraId="090A4EC7" w14:textId="77777777" w:rsidR="001E3BAA" w:rsidRDefault="00D40E42">
            <w:r>
              <w:t>jīng-tōng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7CCE47" w14:textId="77777777" w:rsidR="001E3BAA" w:rsidRDefault="00D40E42">
            <w:r>
              <w:t>jīng-jì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E027D85" w14:textId="77777777" w:rsidR="001E3BAA" w:rsidRDefault="00D40E42">
            <w:r>
              <w:t>gòng-xiàn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0961762" w14:textId="77777777" w:rsidR="001E3BAA" w:rsidRDefault="00D40E42">
            <w:r>
              <w:t>shèng-tán</w:t>
            </w:r>
            <w:r>
              <w:br/>
            </w:r>
            <w:r>
              <w:br/>
            </w:r>
          </w:p>
        </w:tc>
      </w:tr>
      <w:tr w:rsidR="001E3BAA" w14:paraId="78542004" w14:textId="77777777">
        <w:tc>
          <w:tcPr>
            <w:tcW w:w="2160" w:type="dxa"/>
          </w:tcPr>
          <w:p w14:paraId="244562E5" w14:textId="77777777" w:rsidR="001E3BAA" w:rsidRDefault="00D40E42">
            <w:r>
              <w:t>zuì-è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EFABA2" w14:textId="77777777" w:rsidR="001E3BAA" w:rsidRDefault="00D40E42">
            <w:r>
              <w:t>hū-yù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98216B" w14:textId="77777777" w:rsidR="001E3BAA" w:rsidRDefault="00D40E42">
            <w:r>
              <w:t>jiàn-kāng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46EF38" w14:textId="77777777" w:rsidR="001E3BAA" w:rsidRDefault="00D40E42">
            <w:r>
              <w:t>bù-huāng-bù-máng</w:t>
            </w:r>
            <w:r>
              <w:br/>
            </w:r>
            <w:r>
              <w:br/>
            </w:r>
          </w:p>
        </w:tc>
      </w:tr>
      <w:tr w:rsidR="001E3BAA" w14:paraId="25C54891" w14:textId="77777777">
        <w:tc>
          <w:tcPr>
            <w:tcW w:w="2160" w:type="dxa"/>
          </w:tcPr>
          <w:p w14:paraId="4E5D3037" w14:textId="77777777" w:rsidR="001E3BAA" w:rsidRDefault="00D40E42">
            <w:r>
              <w:t>zá-cǎo-cóng-shēng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80F8412" w14:textId="77777777" w:rsidR="001E3BAA" w:rsidRDefault="00D40E42">
            <w:r>
              <w:t>jù-jīng-huì-shén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64A9B6E" w14:textId="77777777" w:rsidR="001E3BAA" w:rsidRDefault="00D40E42">
            <w:r>
              <w:t>mó-mó-hú-hú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398C39" w14:textId="77777777" w:rsidR="001E3BAA" w:rsidRDefault="00D40E42">
            <w:r>
              <w:t>yǐ-fáng-wàn-yī</w:t>
            </w:r>
            <w:r>
              <w:br/>
            </w:r>
            <w:r>
              <w:br/>
            </w:r>
          </w:p>
        </w:tc>
      </w:tr>
      <w:tr w:rsidR="001E3BAA" w14:paraId="5E457D9A" w14:textId="77777777">
        <w:tc>
          <w:tcPr>
            <w:tcW w:w="2160" w:type="dxa"/>
          </w:tcPr>
          <w:p w14:paraId="1C7D9EB2" w14:textId="77777777" w:rsidR="001E3BAA" w:rsidRDefault="00D40E42">
            <w:r>
              <w:t>duàn-duàn-xù-xù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A3DD919" w14:textId="77777777" w:rsidR="001E3BAA" w:rsidRDefault="00D40E42">
            <w:r>
              <w:t>yǒng-zhù-rén-jiān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BE6408" w14:textId="77777777" w:rsidR="001E3BAA" w:rsidRDefault="00D40E42">
            <w:r>
              <w:t>mù-xiè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010597B" w14:textId="77777777" w:rsidR="001E3BAA" w:rsidRDefault="00D40E42">
            <w:r>
              <w:t>mó-gū</w:t>
            </w:r>
            <w:r>
              <w:br/>
            </w:r>
            <w:r>
              <w:br/>
            </w:r>
          </w:p>
        </w:tc>
      </w:tr>
      <w:tr w:rsidR="001E3BAA" w14:paraId="6065DBEA" w14:textId="77777777">
        <w:tc>
          <w:tcPr>
            <w:tcW w:w="2160" w:type="dxa"/>
          </w:tcPr>
          <w:p w14:paraId="2AF06672" w14:textId="77777777" w:rsidR="001E3BAA" w:rsidRDefault="00D40E42">
            <w:r>
              <w:t>shēn-yín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96F3A9" w14:textId="77777777" w:rsidR="001E3BAA" w:rsidRDefault="00D40E42">
            <w:r>
              <w:t>wǎn-zhuǎn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10E88D7" w14:textId="77777777" w:rsidR="001E3BAA" w:rsidRDefault="00D40E42">
            <w:r>
              <w:t>lú-wěi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A46FE8" w14:textId="77777777" w:rsidR="001E3BAA" w:rsidRDefault="00D40E42">
            <w:r>
              <w:t>wěi-xù</w:t>
            </w:r>
            <w:r>
              <w:br/>
            </w:r>
            <w:r>
              <w:br/>
            </w:r>
          </w:p>
        </w:tc>
      </w:tr>
      <w:tr w:rsidR="001E3BAA" w14:paraId="31D4FC2F" w14:textId="77777777">
        <w:tc>
          <w:tcPr>
            <w:tcW w:w="2160" w:type="dxa"/>
          </w:tcPr>
          <w:p w14:paraId="3EB28888" w14:textId="77777777" w:rsidR="001E3BAA" w:rsidRDefault="00D40E42">
            <w:r>
              <w:t>dǎ-bàn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2CB227" w14:textId="77777777" w:rsidR="001E3BAA" w:rsidRDefault="00D40E42">
            <w:r>
              <w:t>jí-bèi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BB7FD2" w14:textId="77777777" w:rsidR="001E3BAA" w:rsidRDefault="00D40E42">
            <w:r>
              <w:t>zhěn-tóu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238C95" w14:textId="77777777" w:rsidR="001E3BAA" w:rsidRDefault="00D40E42">
            <w:r>
              <w:t>fáng-bèi</w:t>
            </w:r>
            <w:r>
              <w:br/>
            </w:r>
            <w:r>
              <w:br/>
            </w:r>
          </w:p>
        </w:tc>
      </w:tr>
      <w:tr w:rsidR="001E3BAA" w14:paraId="27F838D1" w14:textId="77777777">
        <w:tc>
          <w:tcPr>
            <w:tcW w:w="2160" w:type="dxa"/>
          </w:tcPr>
          <w:p w14:paraId="52DB5890" w14:textId="77777777" w:rsidR="001E3BAA" w:rsidRDefault="00D40E42">
            <w:r>
              <w:t>zhuō-yuè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3E15CB6" w14:textId="77777777" w:rsidR="001E3BAA" w:rsidRDefault="00D40E42">
            <w:r>
              <w:t>lán-kuī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7AE8823" w14:textId="77777777" w:rsidR="001E3BAA" w:rsidRDefault="00D40E42">
            <w:r>
              <w:t>mí-màn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A96E46" w14:textId="77777777" w:rsidR="001E3BAA" w:rsidRDefault="00D40E42">
            <w:r>
              <w:t>wēi-xié</w:t>
            </w:r>
            <w:r>
              <w:br/>
            </w:r>
            <w:r>
              <w:br/>
            </w:r>
          </w:p>
        </w:tc>
      </w:tr>
      <w:tr w:rsidR="001E3BAA" w14:paraId="0BD5B04D" w14:textId="77777777">
        <w:tc>
          <w:tcPr>
            <w:tcW w:w="2160" w:type="dxa"/>
          </w:tcPr>
          <w:p w14:paraId="78A8650B" w14:textId="77777777" w:rsidR="001E3BAA" w:rsidRDefault="00D40E42">
            <w:r>
              <w:t>wèi-lán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393CE5" w14:textId="77777777" w:rsidR="001E3BAA" w:rsidRDefault="00D40E42">
            <w:r>
              <w:t>xún-gē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E21E99" w14:textId="77777777" w:rsidR="001E3BAA" w:rsidRDefault="00D40E42">
            <w:r>
              <w:t>mèng-huàn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ABC7B5E" w14:textId="77777777" w:rsidR="001E3BAA" w:rsidRDefault="00D40E42">
            <w:r>
              <w:t>zǔ-dǎng</w:t>
            </w:r>
            <w:r>
              <w:br/>
            </w:r>
            <w:r>
              <w:br/>
            </w:r>
          </w:p>
        </w:tc>
      </w:tr>
      <w:tr w:rsidR="001E3BAA" w14:paraId="470656A3" w14:textId="77777777">
        <w:tc>
          <w:tcPr>
            <w:tcW w:w="2160" w:type="dxa"/>
          </w:tcPr>
          <w:p w14:paraId="1FD93AB7" w14:textId="77777777" w:rsidR="001E3BAA" w:rsidRDefault="00D40E42">
            <w:r>
              <w:t>zhēng-yǎn-xiā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AE2F8E" w14:textId="77777777" w:rsidR="001E3BAA" w:rsidRDefault="00D40E42">
            <w:r>
              <w:t>shǒu-liú-dàn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6359D1" w14:textId="77777777" w:rsidR="001E3BAA" w:rsidRDefault="00D40E42">
            <w:r>
              <w:t>lǜ-yīn-yīn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2796AE3" w14:textId="77777777" w:rsidR="001E3BAA" w:rsidRDefault="00D40E42">
            <w:r>
              <w:t>piāo-piāo-yōu-yōu</w:t>
            </w:r>
            <w:r>
              <w:br/>
            </w:r>
            <w:r>
              <w:br/>
            </w:r>
          </w:p>
        </w:tc>
      </w:tr>
      <w:tr w:rsidR="001E3BAA" w14:paraId="1478AE4A" w14:textId="77777777">
        <w:tc>
          <w:tcPr>
            <w:tcW w:w="2160" w:type="dxa"/>
          </w:tcPr>
          <w:p w14:paraId="593692B1" w14:textId="77777777" w:rsidR="001E3BAA" w:rsidRDefault="00D40E42">
            <w:r>
              <w:t>wāi-wāi-xié-xié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A66439" w14:textId="77777777" w:rsidR="001E3BAA" w:rsidRDefault="00D40E42">
            <w:r>
              <w:t>bù-sù-zhī-kè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35FA2F8" w14:textId="77777777" w:rsidR="001E3BAA" w:rsidRDefault="001E3BAA"/>
        </w:tc>
        <w:tc>
          <w:tcPr>
            <w:tcW w:w="2160" w:type="dxa"/>
          </w:tcPr>
          <w:p w14:paraId="56FBC9C7" w14:textId="77777777" w:rsidR="001E3BAA" w:rsidRDefault="001E3BAA"/>
        </w:tc>
      </w:tr>
    </w:tbl>
    <w:p w14:paraId="74C2FBEF" w14:textId="77777777" w:rsidR="001E3BAA" w:rsidRDefault="00D40E42">
      <w:r>
        <w:br w:type="page"/>
      </w:r>
    </w:p>
    <w:p w14:paraId="774802B9" w14:textId="77777777" w:rsidR="001E3BAA" w:rsidRDefault="00D40E42">
      <w:pPr>
        <w:pStyle w:val="21"/>
      </w:pPr>
      <w:r>
        <w:t>单元五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2F19AFB1" w14:textId="77777777">
        <w:tc>
          <w:tcPr>
            <w:tcW w:w="2160" w:type="dxa"/>
          </w:tcPr>
          <w:p w14:paraId="209D59A3" w14:textId="77777777" w:rsidR="001E3BAA" w:rsidRDefault="00D40E42">
            <w:r>
              <w:t>nóng-yù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F848161" w14:textId="77777777" w:rsidR="001E3BAA" w:rsidRDefault="00D40E42">
            <w:r>
              <w:t>liú-lián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96444CD" w14:textId="77777777" w:rsidR="001E3BAA" w:rsidRDefault="00D40E42">
            <w:r>
              <w:t>xiǎo-jìng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B028CB" w14:textId="77777777" w:rsidR="001E3BAA" w:rsidRDefault="00D40E42">
            <w:r>
              <w:t>liú-chàng</w:t>
            </w:r>
            <w:r>
              <w:br/>
            </w:r>
            <w:r>
              <w:br/>
            </w:r>
          </w:p>
        </w:tc>
      </w:tr>
      <w:tr w:rsidR="001E3BAA" w14:paraId="65CB2933" w14:textId="77777777">
        <w:tc>
          <w:tcPr>
            <w:tcW w:w="2160" w:type="dxa"/>
          </w:tcPr>
          <w:p w14:paraId="0775D8C5" w14:textId="77777777" w:rsidR="001E3BAA" w:rsidRDefault="00D40E42">
            <w:r>
              <w:t>yǐn-dǎo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F09AB46" w14:textId="77777777" w:rsidR="001E3BAA" w:rsidRDefault="00D40E42">
            <w:r>
              <w:t>qiǎo-rán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FC6EA0" w14:textId="77777777" w:rsidR="001E3BAA" w:rsidRDefault="00D40E42">
            <w:r>
              <w:t>líng-xìng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F2CD3EE" w14:textId="77777777" w:rsidR="001E3BAA" w:rsidRDefault="00D40E42">
            <w:r>
              <w:t>jīng-lì</w:t>
            </w:r>
            <w:r>
              <w:br/>
            </w:r>
            <w:r>
              <w:br/>
            </w:r>
          </w:p>
        </w:tc>
      </w:tr>
      <w:tr w:rsidR="001E3BAA" w14:paraId="5E665186" w14:textId="77777777">
        <w:tc>
          <w:tcPr>
            <w:tcW w:w="2160" w:type="dxa"/>
          </w:tcPr>
          <w:p w14:paraId="3DF87E44" w14:textId="77777777" w:rsidR="001E3BAA" w:rsidRDefault="00D40E42">
            <w:r>
              <w:t>shùn-jiān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10D065" w14:textId="77777777" w:rsidR="001E3BAA" w:rsidRDefault="00D40E42">
            <w:r>
              <w:t>pū-shǎn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D17766C" w14:textId="77777777" w:rsidR="001E3BAA" w:rsidRDefault="00D40E42">
            <w:r>
              <w:t>gài-niàn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827153C" w14:textId="77777777" w:rsidR="001E3BAA" w:rsidRDefault="00D40E42">
            <w:r>
              <w:t>hú-xiàn</w:t>
            </w:r>
            <w:r>
              <w:br/>
            </w:r>
            <w:r>
              <w:br/>
            </w:r>
          </w:p>
        </w:tc>
      </w:tr>
      <w:tr w:rsidR="001E3BAA" w14:paraId="441CAA7D" w14:textId="77777777">
        <w:tc>
          <w:tcPr>
            <w:tcW w:w="2160" w:type="dxa"/>
          </w:tcPr>
          <w:p w14:paraId="16525A66" w14:textId="77777777" w:rsidR="001E3BAA" w:rsidRDefault="00D40E42">
            <w:r>
              <w:t>fēi-xiáng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062B0ED" w14:textId="77777777" w:rsidR="001E3BAA" w:rsidRDefault="00D40E42">
            <w:r>
              <w:t>quán-lì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2A64F1" w14:textId="77777777" w:rsidR="001E3BAA" w:rsidRDefault="00D40E42">
            <w:r>
              <w:t>bīn-fēn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66F3A4F" w14:textId="77777777" w:rsidR="001E3BAA" w:rsidRDefault="00D40E42">
            <w:r>
              <w:t>gǔ-dòng</w:t>
            </w:r>
            <w:r>
              <w:br/>
            </w:r>
            <w:r>
              <w:br/>
            </w:r>
          </w:p>
        </w:tc>
      </w:tr>
      <w:tr w:rsidR="001E3BAA" w14:paraId="066B81CC" w14:textId="77777777">
        <w:tc>
          <w:tcPr>
            <w:tcW w:w="2160" w:type="dxa"/>
          </w:tcPr>
          <w:p w14:paraId="1AC54352" w14:textId="77777777" w:rsidR="001E3BAA" w:rsidRDefault="00D40E42">
            <w:r>
              <w:t>yuè-dòng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CB46653" w14:textId="77777777" w:rsidR="001E3BAA" w:rsidRDefault="00D40E42">
            <w:r>
              <w:t>yù-wàng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FC64735" w14:textId="77777777" w:rsidR="001E3BAA" w:rsidRDefault="00D40E42">
            <w:r>
              <w:t>chōng-pò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A699EB" w14:textId="77777777" w:rsidR="001E3BAA" w:rsidRDefault="00D40E42">
            <w:r>
              <w:t>jiān-yìng</w:t>
            </w:r>
            <w:r>
              <w:br/>
            </w:r>
            <w:r>
              <w:br/>
            </w:r>
          </w:p>
        </w:tc>
      </w:tr>
      <w:tr w:rsidR="001E3BAA" w14:paraId="19A57878" w14:textId="77777777">
        <w:tc>
          <w:tcPr>
            <w:tcW w:w="2160" w:type="dxa"/>
          </w:tcPr>
          <w:p w14:paraId="655F3624" w14:textId="77777777" w:rsidR="001E3BAA" w:rsidRDefault="00D40E42">
            <w:r>
              <w:t>bù-qū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0ACE46A" w14:textId="77777777" w:rsidR="001E3BAA" w:rsidRDefault="00D40E42">
            <w:r>
              <w:t>zhuó-zhuàng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3C3681C" w14:textId="77777777" w:rsidR="001E3BAA" w:rsidRDefault="00D40E42">
            <w:r>
              <w:t>chén-wěn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7DDD75" w14:textId="77777777" w:rsidR="001E3BAA" w:rsidRDefault="00D40E42">
            <w:r>
              <w:t>zhèn-hàn</w:t>
            </w:r>
            <w:r>
              <w:br/>
            </w:r>
            <w:r>
              <w:br/>
            </w:r>
          </w:p>
        </w:tc>
      </w:tr>
      <w:tr w:rsidR="001E3BAA" w14:paraId="68B193C8" w14:textId="77777777">
        <w:tc>
          <w:tcPr>
            <w:tcW w:w="2160" w:type="dxa"/>
          </w:tcPr>
          <w:p w14:paraId="7C0B5873" w14:textId="77777777" w:rsidR="001E3BAA" w:rsidRDefault="00D40E42">
            <w:r>
              <w:t>zāo-tà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A4D3135" w14:textId="77777777" w:rsidR="001E3BAA" w:rsidRDefault="00D40E42">
            <w:r>
              <w:t>duǎn-zàn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E659ACA" w14:textId="77777777" w:rsidR="001E3BAA" w:rsidRDefault="00D40E42">
            <w:r>
              <w:t>yǒu-xiàn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F01DBB" w14:textId="77777777" w:rsidR="001E3BAA" w:rsidRDefault="00D40E42">
            <w:r>
              <w:t>zhēn-xī</w:t>
            </w:r>
            <w:r>
              <w:br/>
            </w:r>
            <w:r>
              <w:br/>
            </w:r>
          </w:p>
        </w:tc>
      </w:tr>
      <w:tr w:rsidR="001E3BAA" w14:paraId="6B0A381F" w14:textId="77777777">
        <w:tc>
          <w:tcPr>
            <w:tcW w:w="2160" w:type="dxa"/>
          </w:tcPr>
          <w:p w14:paraId="7F7F3B71" w14:textId="77777777" w:rsidR="001E3BAA" w:rsidRDefault="00D40E42">
            <w:r>
              <w:t>huā-fán-yè-mào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F184B72" w14:textId="77777777" w:rsidR="001E3BAA" w:rsidRDefault="00D40E42">
            <w:r>
              <w:t>kē-kē-bàn-bàn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21335BE" w14:textId="77777777" w:rsidR="001E3BAA" w:rsidRDefault="00D40E42">
            <w:r>
              <w:t>duō-zī-duō-cǎi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01B85A" w14:textId="77777777" w:rsidR="001E3BAA" w:rsidRDefault="00D40E42">
            <w:r>
              <w:t>lóng-zhào</w:t>
            </w:r>
            <w:r>
              <w:br/>
            </w:r>
            <w:r>
              <w:br/>
            </w:r>
          </w:p>
        </w:tc>
      </w:tr>
      <w:tr w:rsidR="001E3BAA" w14:paraId="17431270" w14:textId="77777777">
        <w:tc>
          <w:tcPr>
            <w:tcW w:w="2160" w:type="dxa"/>
          </w:tcPr>
          <w:p w14:paraId="0217FEE4" w14:textId="77777777" w:rsidR="001E3BAA" w:rsidRDefault="00D40E42">
            <w:r>
              <w:t>hē-hù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D9A2D98" w14:textId="77777777" w:rsidR="001E3BAA" w:rsidRDefault="00D40E42">
            <w:r>
              <w:t>liú-tǎng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ED405F9" w14:textId="77777777" w:rsidR="001E3BAA" w:rsidRDefault="00D40E42">
            <w:r>
              <w:t>juān-zèng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6F605A3" w14:textId="77777777" w:rsidR="001E3BAA" w:rsidRDefault="00D40E42">
            <w:r>
              <w:t>qì-guān</w:t>
            </w:r>
            <w:r>
              <w:br/>
            </w:r>
            <w:r>
              <w:br/>
            </w:r>
          </w:p>
        </w:tc>
      </w:tr>
      <w:tr w:rsidR="001E3BAA" w14:paraId="61240444" w14:textId="77777777">
        <w:tc>
          <w:tcPr>
            <w:tcW w:w="2160" w:type="dxa"/>
          </w:tcPr>
          <w:p w14:paraId="03270C76" w14:textId="77777777" w:rsidR="001E3BAA" w:rsidRDefault="00D40E42">
            <w:r>
              <w:t>jiǎo-mò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15C012" w14:textId="77777777" w:rsidR="001E3BAA" w:rsidRDefault="00D40E42">
            <w:r>
              <w:t>kù-ài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7624AB" w14:textId="77777777" w:rsidR="001E3BAA" w:rsidRDefault="00D40E42">
            <w:r>
              <w:t>yǒng-bào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699273" w14:textId="77777777" w:rsidR="001E3BAA" w:rsidRDefault="00D40E42">
            <w:r>
              <w:t>zūn-cóng</w:t>
            </w:r>
            <w:r>
              <w:br/>
            </w:r>
            <w:r>
              <w:br/>
            </w:r>
          </w:p>
        </w:tc>
      </w:tr>
      <w:tr w:rsidR="001E3BAA" w14:paraId="349BDD6E" w14:textId="77777777">
        <w:tc>
          <w:tcPr>
            <w:tcW w:w="2160" w:type="dxa"/>
          </w:tcPr>
          <w:p w14:paraId="3DC49146" w14:textId="77777777" w:rsidR="001E3BAA" w:rsidRDefault="00D40E42">
            <w:r>
              <w:t>shī-míng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060BD6" w14:textId="77777777" w:rsidR="001E3BAA" w:rsidRDefault="00D40E42">
            <w:r>
              <w:t>lǐng-wù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800EFAD" w14:textId="77777777" w:rsidR="001E3BAA" w:rsidRDefault="00D40E42">
            <w:r>
              <w:t>fá-wèi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6F79F02" w14:textId="77777777" w:rsidR="001E3BAA" w:rsidRDefault="00D40E42">
            <w:r>
              <w:t>fàn-làn</w:t>
            </w:r>
            <w:r>
              <w:br/>
            </w:r>
            <w:r>
              <w:br/>
            </w:r>
          </w:p>
        </w:tc>
      </w:tr>
      <w:tr w:rsidR="001E3BAA" w14:paraId="52115566" w14:textId="77777777">
        <w:tc>
          <w:tcPr>
            <w:tcW w:w="2160" w:type="dxa"/>
          </w:tcPr>
          <w:p w14:paraId="5A8A864C" w14:textId="77777777" w:rsidR="001E3BAA" w:rsidRDefault="00D40E42">
            <w:r>
              <w:t>liáo-kuò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4EFA70" w14:textId="77777777" w:rsidR="001E3BAA" w:rsidRDefault="00D40E42">
            <w:r>
              <w:t>yí-hàn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EA5295" w14:textId="77777777" w:rsidR="001E3BAA" w:rsidRDefault="00D40E42">
            <w:r>
              <w:t>qì-pò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F6F0B4D" w14:textId="77777777" w:rsidR="001E3BAA" w:rsidRDefault="00D40E42">
            <w:r>
              <w:t>qīng-xī</w:t>
            </w:r>
            <w:r>
              <w:br/>
            </w:r>
            <w:r>
              <w:br/>
            </w:r>
          </w:p>
        </w:tc>
      </w:tr>
      <w:tr w:rsidR="001E3BAA" w14:paraId="52713B18" w14:textId="77777777">
        <w:tc>
          <w:tcPr>
            <w:tcW w:w="2160" w:type="dxa"/>
          </w:tcPr>
          <w:p w14:paraId="7E060E61" w14:textId="77777777" w:rsidR="001E3BAA" w:rsidRDefault="00D40E42">
            <w:r>
              <w:t>gū-líng-líng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62A7C2" w14:textId="77777777" w:rsidR="001E3BAA" w:rsidRDefault="00D40E42">
            <w:r>
              <w:t>qí-shuā-shuā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8CA9584" w14:textId="77777777" w:rsidR="001E3BAA" w:rsidRDefault="00D40E42">
            <w:r>
              <w:t>qīng-xiāng-niǎo-niǎo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ED6D334" w14:textId="77777777" w:rsidR="001E3BAA" w:rsidRDefault="00D40E42">
            <w:r>
              <w:t>bù-jiǎ-sī-suǒ</w:t>
            </w:r>
            <w:r>
              <w:br/>
            </w:r>
            <w:r>
              <w:br/>
            </w:r>
          </w:p>
        </w:tc>
      </w:tr>
      <w:tr w:rsidR="001E3BAA" w14:paraId="0F485FE6" w14:textId="77777777">
        <w:tc>
          <w:tcPr>
            <w:tcW w:w="2160" w:type="dxa"/>
          </w:tcPr>
          <w:p w14:paraId="5CF4F350" w14:textId="77777777" w:rsidR="001E3BAA" w:rsidRDefault="00D40E42">
            <w:r>
              <w:t>rè-lèi-yíng-kuàng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C273DF9" w14:textId="77777777" w:rsidR="001E3BAA" w:rsidRDefault="00D40E42">
            <w:r>
              <w:t>yǔ-shì-cháng-cí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881413D" w14:textId="77777777" w:rsidR="001E3BAA" w:rsidRDefault="00D40E42">
            <w:r>
              <w:t>zhòng-jiàn-tiān-rì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1B09B73" w14:textId="77777777" w:rsidR="001E3BAA" w:rsidRDefault="00D40E42">
            <w:r>
              <w:t>gǎi-tiān-huàn-dì</w:t>
            </w:r>
            <w:r>
              <w:br/>
            </w:r>
            <w:r>
              <w:br/>
            </w:r>
          </w:p>
        </w:tc>
      </w:tr>
      <w:tr w:rsidR="001E3BAA" w14:paraId="5D7EAC2C" w14:textId="77777777">
        <w:tc>
          <w:tcPr>
            <w:tcW w:w="2160" w:type="dxa"/>
          </w:tcPr>
          <w:p w14:paraId="6693BB37" w14:textId="77777777" w:rsidR="001E3BAA" w:rsidRDefault="00D40E42">
            <w:r>
              <w:t>ào-rán-tǐng-lì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C8223D1" w14:textId="77777777" w:rsidR="001E3BAA" w:rsidRDefault="00D40E42">
            <w:r>
              <w:t>shén-qì-shí-zú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7A4E5EA" w14:textId="77777777" w:rsidR="001E3BAA" w:rsidRDefault="00D40E42">
            <w:r>
              <w:t>pēng-rán-yī-zhèn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C150571" w14:textId="77777777" w:rsidR="001E3BAA" w:rsidRDefault="001E3BAA"/>
        </w:tc>
      </w:tr>
    </w:tbl>
    <w:p w14:paraId="5F9FF1F1" w14:textId="77777777" w:rsidR="001E3BAA" w:rsidRDefault="00D40E42">
      <w:r>
        <w:br w:type="page"/>
      </w:r>
    </w:p>
    <w:p w14:paraId="1611A237" w14:textId="77777777" w:rsidR="001E3BAA" w:rsidRDefault="00D40E42">
      <w:pPr>
        <w:pStyle w:val="21"/>
      </w:pPr>
      <w:r>
        <w:t>单元六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17C0FA59" w14:textId="77777777">
        <w:tc>
          <w:tcPr>
            <w:tcW w:w="2160" w:type="dxa"/>
          </w:tcPr>
          <w:p w14:paraId="3D88CE87" w14:textId="77777777" w:rsidR="001E3BAA" w:rsidRDefault="00D40E42">
            <w:r>
              <w:t>péng-jià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467F3E0" w14:textId="77777777" w:rsidR="001E3BAA" w:rsidRDefault="00D40E42">
            <w:r>
              <w:t>fēng-qù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03A241" w14:textId="77777777" w:rsidR="001E3BAA" w:rsidRDefault="00D40E42">
            <w:r>
              <w:t>zhuāng-shì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747533" w14:textId="77777777" w:rsidR="001E3BAA" w:rsidRDefault="00D40E42">
            <w:r>
              <w:t>shùn-xù</w:t>
            </w:r>
            <w:r>
              <w:br/>
            </w:r>
            <w:r>
              <w:br/>
            </w:r>
          </w:p>
        </w:tc>
      </w:tr>
      <w:tr w:rsidR="001E3BAA" w14:paraId="13B4C42C" w14:textId="77777777">
        <w:tc>
          <w:tcPr>
            <w:tcW w:w="2160" w:type="dxa"/>
          </w:tcPr>
          <w:p w14:paraId="6150F37C" w14:textId="77777777" w:rsidR="001E3BAA" w:rsidRDefault="00D40E42">
            <w:r>
              <w:t>zhào-lì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99BD00" w14:textId="77777777" w:rsidR="001E3BAA" w:rsidRDefault="00D40E42">
            <w:r>
              <w:t>qiáo-jiàn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F4AADA" w14:textId="77777777" w:rsidR="001E3BAA" w:rsidRDefault="00D40E42">
            <w:r>
              <w:t>lǜ-lǐng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A4B3ECA" w14:textId="77777777" w:rsidR="001E3BAA" w:rsidRDefault="00D40E42">
            <w:r>
              <w:t>mì-shí</w:t>
            </w:r>
            <w:r>
              <w:br/>
            </w:r>
            <w:r>
              <w:br/>
            </w:r>
          </w:p>
        </w:tc>
      </w:tr>
      <w:tr w:rsidR="001E3BAA" w14:paraId="57A99701" w14:textId="77777777">
        <w:tc>
          <w:tcPr>
            <w:tcW w:w="2160" w:type="dxa"/>
          </w:tcPr>
          <w:p w14:paraId="18D677F8" w14:textId="77777777" w:rsidR="001E3BAA" w:rsidRDefault="00D40E42">
            <w:r>
              <w:t>dǎo-yī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C53078" w14:textId="77777777" w:rsidR="001E3BAA" w:rsidRDefault="00D40E42">
            <w:r>
              <w:t>xiàng-wǎn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5E16176" w14:textId="77777777" w:rsidR="001E3BAA" w:rsidRDefault="00D40E42">
            <w:r>
              <w:t>guī-cháo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26494B4" w14:textId="77777777" w:rsidR="001E3BAA" w:rsidRDefault="00D40E42">
            <w:r>
              <w:t>hé-xié</w:t>
            </w:r>
            <w:r>
              <w:br/>
            </w:r>
            <w:r>
              <w:br/>
            </w:r>
          </w:p>
        </w:tc>
      </w:tr>
      <w:tr w:rsidR="001E3BAA" w14:paraId="7C5381E7" w14:textId="77777777">
        <w:tc>
          <w:tcPr>
            <w:tcW w:w="2160" w:type="dxa"/>
          </w:tcPr>
          <w:p w14:paraId="2012E47F" w14:textId="77777777" w:rsidR="001E3BAA" w:rsidRDefault="00D40E42">
            <w:r>
              <w:t>xīn-kǔ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D49B88" w14:textId="77777777" w:rsidR="001E3BAA" w:rsidRDefault="00D40E42">
            <w:r>
              <w:t>cán-sāng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5F5724" w14:textId="77777777" w:rsidR="001E3BAA" w:rsidRDefault="00D40E42">
            <w:r>
              <w:t>yún-tián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69EFCC2" w14:textId="77777777" w:rsidR="001E3BAA" w:rsidRDefault="00D40E42">
            <w:r>
              <w:t>bái-lù</w:t>
            </w:r>
            <w:r>
              <w:br/>
            </w:r>
            <w:r>
              <w:br/>
            </w:r>
          </w:p>
        </w:tc>
      </w:tr>
      <w:tr w:rsidR="001E3BAA" w14:paraId="54C5E86C" w14:textId="77777777">
        <w:tc>
          <w:tcPr>
            <w:tcW w:w="2160" w:type="dxa"/>
          </w:tcPr>
          <w:p w14:paraId="2AAB7C8C" w14:textId="77777777" w:rsidR="001E3BAA" w:rsidRDefault="00D40E42">
            <w:r>
              <w:t>jī-guān-huā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D5C3A1" w14:textId="77777777" w:rsidR="001E3BAA" w:rsidRDefault="00D40E42">
            <w:r>
              <w:t>dà-lì-huā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6BEB6E1" w14:textId="77777777" w:rsidR="001E3BAA" w:rsidRDefault="00D40E42">
            <w:r>
              <w:t>cuī-mián-qū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D7AA2D7" w14:textId="77777777" w:rsidR="001E3BAA" w:rsidRDefault="00D40E42">
            <w:r>
              <w:t>fáng-qián-wū-hòu</w:t>
            </w:r>
            <w:r>
              <w:br/>
            </w:r>
            <w:r>
              <w:br/>
            </w:r>
          </w:p>
        </w:tc>
      </w:tr>
      <w:tr w:rsidR="001E3BAA" w14:paraId="3792D371" w14:textId="77777777">
        <w:tc>
          <w:tcPr>
            <w:tcW w:w="2160" w:type="dxa"/>
          </w:tcPr>
          <w:p w14:paraId="47725AAA" w14:textId="77777777" w:rsidR="001E3BAA" w:rsidRDefault="00D40E42">
            <w:r>
              <w:t>tiān-gāo-dì-kuò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0D0706" w14:textId="77777777" w:rsidR="001E3BAA" w:rsidRDefault="00D40E42">
            <w:r>
              <w:t>yuè-míng-rén-jìng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3D32DCC" w14:textId="77777777" w:rsidR="001E3BAA" w:rsidRDefault="00D40E42">
            <w:r>
              <w:t>mù-cháng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90C2EC" w14:textId="77777777" w:rsidR="001E3BAA" w:rsidRDefault="00D40E42">
            <w:r>
              <w:t>zhuān-zhù</w:t>
            </w:r>
            <w:r>
              <w:br/>
            </w:r>
            <w:r>
              <w:br/>
            </w:r>
          </w:p>
        </w:tc>
      </w:tr>
      <w:tr w:rsidR="001E3BAA" w14:paraId="640A6FCE" w14:textId="77777777">
        <w:tc>
          <w:tcPr>
            <w:tcW w:w="2160" w:type="dxa"/>
          </w:tcPr>
          <w:p w14:paraId="16C66B9F" w14:textId="77777777" w:rsidR="001E3BAA" w:rsidRDefault="00D40E42">
            <w:r>
              <w:t>duān-zhuāng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1B76DF" w14:textId="77777777" w:rsidR="001E3BAA" w:rsidRDefault="00D40E42">
            <w:r>
              <w:t>sī-róng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AC2720" w14:textId="77777777" w:rsidR="001E3BAA" w:rsidRDefault="00D40E42">
            <w:r>
              <w:t>xiāng-qiàn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65AF7E" w14:textId="77777777" w:rsidR="001E3BAA" w:rsidRDefault="00D40E42">
            <w:r>
              <w:t>jùn-mǎ</w:t>
            </w:r>
            <w:r>
              <w:br/>
            </w:r>
            <w:r>
              <w:br/>
            </w:r>
          </w:p>
        </w:tc>
      </w:tr>
      <w:tr w:rsidR="001E3BAA" w14:paraId="0B1C526E" w14:textId="77777777">
        <w:tc>
          <w:tcPr>
            <w:tcW w:w="2160" w:type="dxa"/>
          </w:tcPr>
          <w:p w14:paraId="7F701590" w14:textId="77777777" w:rsidR="001E3BAA" w:rsidRDefault="00D40E42">
            <w:r>
              <w:t>zhē-yǎn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F82C74" w14:textId="77777777" w:rsidR="001E3BAA" w:rsidRDefault="00D40E42">
            <w:r>
              <w:t>fēi-chí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0CE0A6D" w14:textId="77777777" w:rsidR="001E3BAA" w:rsidRDefault="00D40E42">
            <w:r>
              <w:t>chén-mò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72B87C" w14:textId="77777777" w:rsidR="001E3BAA" w:rsidRDefault="00D40E42">
            <w:r>
              <w:t>shǎn-shuò</w:t>
            </w:r>
            <w:r>
              <w:br/>
            </w:r>
            <w:r>
              <w:br/>
            </w:r>
          </w:p>
        </w:tc>
      </w:tr>
      <w:tr w:rsidR="001E3BAA" w14:paraId="496688C0" w14:textId="77777777">
        <w:tc>
          <w:tcPr>
            <w:tcW w:w="2160" w:type="dxa"/>
          </w:tcPr>
          <w:p w14:paraId="5892F038" w14:textId="77777777" w:rsidR="001E3BAA" w:rsidRDefault="00D40E42">
            <w:r>
              <w:t>wēi-ruò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8167F45" w14:textId="77777777" w:rsidR="001E3BAA" w:rsidRDefault="00D40E42">
            <w:r>
              <w:t>lvè-guò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21D3543" w14:textId="77777777" w:rsidR="001E3BAA" w:rsidRDefault="00D40E42">
            <w:r>
              <w:t>hú-pàn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9111D9" w14:textId="77777777" w:rsidR="001E3BAA" w:rsidRDefault="00D40E42">
            <w:r>
              <w:t>chèn-shān</w:t>
            </w:r>
            <w:r>
              <w:br/>
            </w:r>
            <w:r>
              <w:br/>
            </w:r>
          </w:p>
        </w:tc>
      </w:tr>
      <w:tr w:rsidR="001E3BAA" w14:paraId="0FC1158B" w14:textId="77777777">
        <w:tc>
          <w:tcPr>
            <w:tcW w:w="2160" w:type="dxa"/>
          </w:tcPr>
          <w:p w14:paraId="7D98FC32" w14:textId="77777777" w:rsidR="001E3BAA" w:rsidRDefault="00D40E42">
            <w:r>
              <w:t>jīng-yíng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110112F" w14:textId="77777777" w:rsidR="001E3BAA" w:rsidRDefault="00D40E42">
            <w:r>
              <w:t>yīn-fú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0701E34" w14:textId="77777777" w:rsidR="001E3BAA" w:rsidRDefault="00D40E42">
            <w:r>
              <w:t>zhāo-hū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8437A8C" w14:textId="77777777" w:rsidR="001E3BAA" w:rsidRDefault="00D40E42">
            <w:r>
              <w:t>qīng-liáng</w:t>
            </w:r>
            <w:r>
              <w:br/>
            </w:r>
            <w:r>
              <w:br/>
            </w:r>
          </w:p>
        </w:tc>
      </w:tr>
      <w:tr w:rsidR="001E3BAA" w14:paraId="48C86325" w14:textId="77777777">
        <w:tc>
          <w:tcPr>
            <w:tcW w:w="2160" w:type="dxa"/>
          </w:tcPr>
          <w:p w14:paraId="7D643050" w14:textId="77777777" w:rsidR="001E3BAA" w:rsidRDefault="00D40E42">
            <w:r>
              <w:t>fèi-fǔ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9E5D75" w14:textId="77777777" w:rsidR="001E3BAA" w:rsidRDefault="00D40E42">
            <w:r>
              <w:t>mài-làng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17416A9" w14:textId="77777777" w:rsidR="001E3BAA" w:rsidRDefault="00D40E42">
            <w:r>
              <w:t>hóng-pū-pū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D964456" w14:textId="77777777" w:rsidR="001E3BAA" w:rsidRDefault="00D40E42">
            <w:r>
              <w:t>jí-mù-yuǎn-tiào</w:t>
            </w:r>
            <w:r>
              <w:br/>
            </w:r>
            <w:r>
              <w:br/>
            </w:r>
          </w:p>
        </w:tc>
      </w:tr>
      <w:tr w:rsidR="001E3BAA" w14:paraId="08F174DA" w14:textId="77777777">
        <w:tc>
          <w:tcPr>
            <w:tcW w:w="2160" w:type="dxa"/>
          </w:tcPr>
          <w:p w14:paraId="4A905C5B" w14:textId="77777777" w:rsidR="001E3BAA" w:rsidRDefault="00D40E42">
            <w:r>
              <w:t>piǎo-féi-tǐ-zhuàng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33E7B3" w14:textId="77777777" w:rsidR="001E3BAA" w:rsidRDefault="00D40E42">
            <w:r>
              <w:t>liáo-kuò-wú-yín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4C934C" w14:textId="77777777" w:rsidR="001E3BAA" w:rsidRDefault="00D40E42">
            <w:r>
              <w:t>yōu-rán-zì-dé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5BB9937" w14:textId="77777777" w:rsidR="001E3BAA" w:rsidRDefault="00D40E42">
            <w:r>
              <w:t>chéng-qún-jié-duì</w:t>
            </w:r>
            <w:r>
              <w:br/>
            </w:r>
            <w:r>
              <w:br/>
            </w:r>
          </w:p>
        </w:tc>
      </w:tr>
      <w:tr w:rsidR="001E3BAA" w14:paraId="2659F04F" w14:textId="77777777">
        <w:tc>
          <w:tcPr>
            <w:tcW w:w="2160" w:type="dxa"/>
          </w:tcPr>
          <w:p w14:paraId="321C8692" w14:textId="77777777" w:rsidR="001E3BAA" w:rsidRDefault="00D40E42">
            <w:r>
              <w:t>mò-mò-wú-yán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634B6F" w14:textId="77777777" w:rsidR="001E3BAA" w:rsidRDefault="00D40E42">
            <w:r>
              <w:t>é-huáng-nèn-lǜ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B51A43B" w14:textId="77777777" w:rsidR="001E3BAA" w:rsidRDefault="00D40E42">
            <w:r>
              <w:t>yá-bāo-chū-fàng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167382" w14:textId="77777777" w:rsidR="001E3BAA" w:rsidRDefault="00D40E42">
            <w:r>
              <w:t>cǐ-qǐ-bǐ-luò</w:t>
            </w:r>
            <w:r>
              <w:br/>
            </w:r>
            <w:r>
              <w:br/>
            </w:r>
          </w:p>
        </w:tc>
      </w:tr>
    </w:tbl>
    <w:p w14:paraId="6364D55F" w14:textId="77777777" w:rsidR="001E3BAA" w:rsidRDefault="00D40E42">
      <w:r>
        <w:br w:type="page"/>
      </w:r>
    </w:p>
    <w:p w14:paraId="2E5A9313" w14:textId="77777777" w:rsidR="001E3BAA" w:rsidRDefault="00D40E42">
      <w:pPr>
        <w:pStyle w:val="21"/>
      </w:pPr>
      <w:r>
        <w:t>单元七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53BB3EB5" w14:textId="77777777">
        <w:tc>
          <w:tcPr>
            <w:tcW w:w="2160" w:type="dxa"/>
          </w:tcPr>
          <w:p w14:paraId="63C91984" w14:textId="77777777" w:rsidR="001E3BAA" w:rsidRDefault="00D40E42">
            <w:r>
              <w:t>biàn-lùn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E4C016" w14:textId="77777777" w:rsidR="001E3BAA" w:rsidRDefault="00D40E42">
            <w:r>
              <w:t>xún-cháng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6A9CB62" w14:textId="77777777" w:rsidR="001E3BAA" w:rsidRDefault="00D40E42">
            <w:r>
              <w:t>jiě-dá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EC3BB3" w14:textId="77777777" w:rsidR="001E3BAA" w:rsidRDefault="00D40E42">
            <w:r>
              <w:t>xìn-fèng</w:t>
            </w:r>
            <w:r>
              <w:br/>
            </w:r>
            <w:r>
              <w:br/>
            </w:r>
          </w:p>
        </w:tc>
      </w:tr>
      <w:tr w:rsidR="001E3BAA" w14:paraId="1AAF5107" w14:textId="77777777">
        <w:tc>
          <w:tcPr>
            <w:tcW w:w="2160" w:type="dxa"/>
          </w:tcPr>
          <w:p w14:paraId="5161892F" w14:textId="77777777" w:rsidR="001E3BAA" w:rsidRDefault="00D40E42">
            <w:r>
              <w:t>wéi-bèi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5D8AB57" w14:textId="77777777" w:rsidR="001E3BAA" w:rsidRDefault="00D40E42">
            <w:r>
              <w:t>céng-jīng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31E53A" w14:textId="77777777" w:rsidR="001E3BAA" w:rsidRDefault="00D40E42">
            <w:r>
              <w:t>tuō-zhù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339387" w14:textId="77777777" w:rsidR="001E3BAA" w:rsidRDefault="00D40E42">
            <w:r>
              <w:t>jiě-shì</w:t>
            </w:r>
            <w:r>
              <w:br/>
            </w:r>
            <w:r>
              <w:br/>
            </w:r>
          </w:p>
        </w:tc>
      </w:tr>
      <w:tr w:rsidR="001E3BAA" w14:paraId="41EA1EBF" w14:textId="77777777">
        <w:tc>
          <w:tcPr>
            <w:tcW w:w="2160" w:type="dxa"/>
          </w:tcPr>
          <w:p w14:paraId="52C428BF" w14:textId="77777777" w:rsidR="001E3BAA" w:rsidRDefault="00D40E42">
            <w:r>
              <w:t>jiào-shòu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A5C11DC" w14:textId="77777777" w:rsidR="001E3BAA" w:rsidRDefault="00D40E42">
            <w:r>
              <w:t>xuān-bù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260308" w14:textId="77777777" w:rsidR="001E3BAA" w:rsidRDefault="00D40E42">
            <w:r>
              <w:t>gù-zhí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24F2924" w14:textId="77777777" w:rsidR="001E3BAA" w:rsidRDefault="00D40E42">
            <w:r>
              <w:t>lán-gān</w:t>
            </w:r>
            <w:r>
              <w:br/>
            </w:r>
            <w:r>
              <w:br/>
            </w:r>
          </w:p>
        </w:tc>
      </w:tr>
      <w:tr w:rsidR="001E3BAA" w14:paraId="66A9C104" w14:textId="77777777">
        <w:tc>
          <w:tcPr>
            <w:tcW w:w="2160" w:type="dxa"/>
          </w:tcPr>
          <w:p w14:paraId="4DAA68F7" w14:textId="77777777" w:rsidR="001E3BAA" w:rsidRDefault="00D40E42">
            <w:r>
              <w:t>bà-le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89B4EF" w14:textId="77777777" w:rsidR="001E3BAA" w:rsidRDefault="00D40E42">
            <w:r>
              <w:t>jìng-jiè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6EEE933" w14:textId="77777777" w:rsidR="001E3BAA" w:rsidRDefault="00D40E42">
            <w:r>
              <w:t>xiù-huā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6752217" w14:textId="77777777" w:rsidR="001E3BAA" w:rsidRDefault="00D40E42">
            <w:r>
              <w:t>chǎng-huī</w:t>
            </w:r>
            <w:r>
              <w:br/>
            </w:r>
            <w:r>
              <w:br/>
            </w:r>
          </w:p>
        </w:tc>
      </w:tr>
      <w:tr w:rsidR="001E3BAA" w14:paraId="657519CC" w14:textId="77777777">
        <w:tc>
          <w:tcPr>
            <w:tcW w:w="2160" w:type="dxa"/>
          </w:tcPr>
          <w:p w14:paraId="195EAF8A" w14:textId="77777777" w:rsidR="001E3BAA" w:rsidRDefault="00D40E42">
            <w:r>
              <w:t>lóng-yǎ-rén-ní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08108FD" w14:textId="77777777" w:rsidR="001E3BAA" w:rsidRDefault="00D40E42">
            <w:r>
              <w:t>dǎn-dà-wàng-wèi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42B32B" w14:textId="77777777" w:rsidR="001E3BAA" w:rsidRDefault="00D40E42">
            <w:r>
              <w:t>qīng-chè-jiàn-dǐ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E0499F" w14:textId="77777777" w:rsidR="001E3BAA" w:rsidRDefault="00D40E42">
            <w:r>
              <w:t>shǎng-xīn-yuè-mù</w:t>
            </w:r>
            <w:r>
              <w:br/>
            </w:r>
            <w:r>
              <w:br/>
            </w:r>
          </w:p>
        </w:tc>
      </w:tr>
      <w:tr w:rsidR="001E3BAA" w14:paraId="3E78638B" w14:textId="77777777">
        <w:tc>
          <w:tcPr>
            <w:tcW w:w="2160" w:type="dxa"/>
          </w:tcPr>
          <w:p w14:paraId="586B9A6C" w14:textId="77777777" w:rsidR="001E3BAA" w:rsidRDefault="00D40E42">
            <w:r>
              <w:t>yī-sī-bù-gǒu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3100FFB" w14:textId="77777777" w:rsidR="001E3BAA" w:rsidRDefault="00D40E42">
            <w:r>
              <w:t>róng-wèi-yī-tǐ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41D57F" w14:textId="77777777" w:rsidR="001E3BAA" w:rsidRDefault="00D40E42">
            <w:r>
              <w:t>yāo-qǐng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AA81D4A" w14:textId="77777777" w:rsidR="001E3BAA" w:rsidRDefault="00D40E42">
            <w:r>
              <w:t>zhì-yǒu</w:t>
            </w:r>
            <w:r>
              <w:br/>
            </w:r>
            <w:r>
              <w:br/>
            </w:r>
          </w:p>
        </w:tc>
      </w:tr>
      <w:tr w:rsidR="001E3BAA" w14:paraId="2AC924F8" w14:textId="77777777">
        <w:tc>
          <w:tcPr>
            <w:tcW w:w="2160" w:type="dxa"/>
          </w:tcPr>
          <w:p w14:paraId="2B8FA629" w14:textId="77777777" w:rsidR="001E3BAA" w:rsidRDefault="00D40E42">
            <w:r>
              <w:t>sù-xiàng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0E6447E" w14:textId="77777777" w:rsidR="001E3BAA" w:rsidRDefault="00D40E42">
            <w:r>
              <w:t>zhù-hè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DE6831" w14:textId="77777777" w:rsidR="001E3BAA" w:rsidRDefault="00D40E42">
            <w:r>
              <w:t>jié-zuò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B501882" w14:textId="77777777" w:rsidR="001E3BAA" w:rsidRDefault="00D40E42">
            <w:r>
              <w:t>dàn-shēng</w:t>
            </w:r>
            <w:r>
              <w:br/>
            </w:r>
            <w:r>
              <w:br/>
            </w:r>
          </w:p>
        </w:tc>
      </w:tr>
      <w:tr w:rsidR="001E3BAA" w14:paraId="0AC8B530" w14:textId="77777777">
        <w:tc>
          <w:tcPr>
            <w:tcW w:w="2160" w:type="dxa"/>
          </w:tcPr>
          <w:p w14:paraId="019C0D99" w14:textId="77777777" w:rsidR="001E3BAA" w:rsidRDefault="00D40E42">
            <w:r>
              <w:t>dǎ-rǎo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AC24F57" w14:textId="77777777" w:rsidR="001E3BAA" w:rsidRDefault="00D40E42">
            <w:r>
              <w:t>yì-yáng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6AB59D" w14:textId="77777777" w:rsidR="001E3BAA" w:rsidRDefault="00D40E42">
            <w:r>
              <w:t>jī-liè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7C63ABF" w14:textId="77777777" w:rsidR="001E3BAA" w:rsidRDefault="00D40E42">
            <w:r>
              <w:t>jiāo-tán</w:t>
            </w:r>
            <w:r>
              <w:br/>
            </w:r>
            <w:r>
              <w:br/>
            </w:r>
          </w:p>
        </w:tc>
      </w:tr>
      <w:tr w:rsidR="001E3BAA" w14:paraId="6102A4AD" w14:textId="77777777">
        <w:tc>
          <w:tcPr>
            <w:tcW w:w="2160" w:type="dxa"/>
          </w:tcPr>
          <w:p w14:paraId="50DBB965" w14:textId="77777777" w:rsidR="001E3BAA" w:rsidRDefault="00D40E42">
            <w:r>
              <w:t>jìng-zì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864320F" w14:textId="77777777" w:rsidR="001E3BAA" w:rsidRDefault="00D40E42">
            <w:r>
              <w:t>měng-rán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6E11F2C" w14:textId="77777777" w:rsidR="001E3BAA" w:rsidRDefault="00D40E42">
            <w:r>
              <w:t>bào-qiàn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75BDE5" w14:textId="77777777" w:rsidR="001E3BAA" w:rsidRDefault="00D40E42">
            <w:r>
              <w:t>jiàn-guài</w:t>
            </w:r>
            <w:r>
              <w:br/>
            </w:r>
            <w:r>
              <w:br/>
            </w:r>
          </w:p>
        </w:tc>
      </w:tr>
      <w:tr w:rsidR="001E3BAA" w14:paraId="29AAF39E" w14:textId="77777777">
        <w:tc>
          <w:tcPr>
            <w:tcW w:w="2160" w:type="dxa"/>
          </w:tcPr>
          <w:p w14:paraId="3D745A50" w14:textId="77777777" w:rsidR="001E3BAA" w:rsidRDefault="00D40E42">
            <w:r>
              <w:t>gǎn-chù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3B98442" w14:textId="77777777" w:rsidR="001E3BAA" w:rsidRDefault="00D40E42">
            <w:r>
              <w:t>shū-chàng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139F9B" w14:textId="77777777" w:rsidR="001E3BAA" w:rsidRDefault="00D40E42">
            <w:r>
              <w:t>yí-huò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EDEF006" w14:textId="77777777" w:rsidR="001E3BAA" w:rsidRDefault="00D40E42">
            <w:r>
              <w:t>jiān-yì</w:t>
            </w:r>
            <w:r>
              <w:br/>
            </w:r>
            <w:r>
              <w:br/>
            </w:r>
          </w:p>
        </w:tc>
      </w:tr>
      <w:tr w:rsidR="001E3BAA" w14:paraId="74726124" w14:textId="77777777">
        <w:tc>
          <w:tcPr>
            <w:tcW w:w="2160" w:type="dxa"/>
          </w:tcPr>
          <w:p w14:paraId="1E50BB48" w14:textId="77777777" w:rsidR="001E3BAA" w:rsidRDefault="00D40E42">
            <w:r>
              <w:t>píng-huǎn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A2D8C8E" w14:textId="77777777" w:rsidR="001E3BAA" w:rsidRDefault="00D40E42">
            <w:r>
              <w:t>biān-yuán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075DD6E" w14:textId="77777777" w:rsidR="001E3BAA" w:rsidRDefault="00D40E42">
            <w:r>
              <w:t>kě-bù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4BCA77E" w14:textId="77777777" w:rsidR="001E3BAA" w:rsidRDefault="00D40E42">
            <w:r>
              <w:t>hóng-zhǒng</w:t>
            </w:r>
            <w:r>
              <w:br/>
            </w:r>
            <w:r>
              <w:br/>
            </w:r>
          </w:p>
        </w:tc>
      </w:tr>
      <w:tr w:rsidR="001E3BAA" w14:paraId="28797C76" w14:textId="77777777">
        <w:tc>
          <w:tcPr>
            <w:tcW w:w="2160" w:type="dxa"/>
          </w:tcPr>
          <w:p w14:paraId="63059025" w14:textId="77777777" w:rsidR="001E3BAA" w:rsidRDefault="00D40E42">
            <w:r>
              <w:t>zhà-gān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77D533" w14:textId="77777777" w:rsidR="001E3BAA" w:rsidRDefault="00D40E42">
            <w:r>
              <w:t>huāng-liáng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B3AE5BB" w14:textId="77777777" w:rsidR="001E3BAA" w:rsidRDefault="00D40E42">
            <w:r>
              <w:t>yòu-rén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D8C3FD4" w14:textId="77777777" w:rsidR="001E3BAA" w:rsidRDefault="00D40E42">
            <w:r>
              <w:t>diāo-sù-jiā</w:t>
            </w:r>
            <w:r>
              <w:br/>
            </w:r>
            <w:r>
              <w:br/>
            </w:r>
          </w:p>
        </w:tc>
      </w:tr>
      <w:tr w:rsidR="001E3BAA" w14:paraId="124D2F91" w14:textId="77777777">
        <w:tc>
          <w:tcPr>
            <w:tcW w:w="2160" w:type="dxa"/>
          </w:tcPr>
          <w:p w14:paraId="57A8898A" w14:textId="77777777" w:rsidR="001E3BAA" w:rsidRDefault="00D40E42">
            <w:r>
              <w:t>xiāng-pēn-pēn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7B168B1" w14:textId="77777777" w:rsidR="001E3BAA" w:rsidRDefault="00D40E42">
            <w:r>
              <w:t>quán-shén-guàn-zhù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0A4E47" w14:textId="77777777" w:rsidR="001E3BAA" w:rsidRDefault="00D40E42">
            <w:r>
              <w:t>yí-tài-duān-zhuāng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69DCEC" w14:textId="77777777" w:rsidR="001E3BAA" w:rsidRDefault="00D40E42">
            <w:r>
              <w:t>mò-míng-qí-miào</w:t>
            </w:r>
            <w:r>
              <w:br/>
            </w:r>
            <w:r>
              <w:br/>
            </w:r>
          </w:p>
        </w:tc>
      </w:tr>
      <w:tr w:rsidR="001E3BAA" w14:paraId="35B9A920" w14:textId="77777777">
        <w:tc>
          <w:tcPr>
            <w:tcW w:w="2160" w:type="dxa"/>
          </w:tcPr>
          <w:p w14:paraId="36267B62" w14:textId="77777777" w:rsidR="001E3BAA" w:rsidRDefault="00D40E42">
            <w:r>
              <w:t>xìn-xīn-shí-zú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D5830CB" w14:textId="77777777" w:rsidR="001E3BAA" w:rsidRDefault="00D40E42">
            <w:r>
              <w:t>yí-huò-bù-jiě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B54E5EA" w14:textId="77777777" w:rsidR="001E3BAA" w:rsidRDefault="001E3BAA"/>
        </w:tc>
        <w:tc>
          <w:tcPr>
            <w:tcW w:w="2160" w:type="dxa"/>
          </w:tcPr>
          <w:p w14:paraId="430519C0" w14:textId="77777777" w:rsidR="001E3BAA" w:rsidRDefault="001E3BAA"/>
        </w:tc>
      </w:tr>
    </w:tbl>
    <w:p w14:paraId="2E9A0A51" w14:textId="77777777" w:rsidR="001E3BAA" w:rsidRDefault="00D40E42">
      <w:r>
        <w:br w:type="page"/>
      </w:r>
    </w:p>
    <w:p w14:paraId="668A8929" w14:textId="77777777" w:rsidR="001E3BAA" w:rsidRDefault="00D40E42">
      <w:pPr>
        <w:pStyle w:val="21"/>
      </w:pPr>
      <w:r>
        <w:t>单元八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3BAA" w14:paraId="0B951158" w14:textId="77777777">
        <w:tc>
          <w:tcPr>
            <w:tcW w:w="2160" w:type="dxa"/>
          </w:tcPr>
          <w:p w14:paraId="6BBCCB86" w14:textId="77777777" w:rsidR="001E3BAA" w:rsidRDefault="00D40E42">
            <w:r>
              <w:t>qī-zǐ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4D8C785" w14:textId="77777777" w:rsidR="001E3BAA" w:rsidRDefault="00D40E42">
            <w:r>
              <w:t>bài-jiàn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6B0C43" w14:textId="77777777" w:rsidR="001E3BAA" w:rsidRDefault="00D40E42">
            <w:r>
              <w:t>lǐ-cǎi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4C24319" w14:textId="77777777" w:rsidR="001E3BAA" w:rsidRDefault="00D40E42">
            <w:r>
              <w:t>cháng-wèi</w:t>
            </w:r>
            <w:r>
              <w:br/>
            </w:r>
            <w:r>
              <w:br/>
            </w:r>
          </w:p>
        </w:tc>
      </w:tr>
      <w:tr w:rsidR="001E3BAA" w14:paraId="05465CCE" w14:textId="77777777">
        <w:tc>
          <w:tcPr>
            <w:tcW w:w="2160" w:type="dxa"/>
          </w:tcPr>
          <w:p w14:paraId="70C708B9" w14:textId="77777777" w:rsidR="001E3BAA" w:rsidRDefault="00D40E42">
            <w:r>
              <w:t>tāng-yào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A6A469" w14:textId="77777777" w:rsidR="001E3BAA" w:rsidRDefault="00D40E42">
            <w:r>
              <w:t>yì-zhì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FE05B7" w14:textId="77777777" w:rsidR="001E3BAA" w:rsidRDefault="00D40E42">
            <w:r>
              <w:t>pēn-shè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12E38D1" w14:textId="77777777" w:rsidR="001E3BAA" w:rsidRDefault="00D40E42">
            <w:r>
              <w:t>huǒ-yàn</w:t>
            </w:r>
            <w:r>
              <w:br/>
            </w:r>
            <w:r>
              <w:br/>
            </w:r>
          </w:p>
        </w:tc>
      </w:tr>
      <w:tr w:rsidR="001E3BAA" w14:paraId="3A2E6400" w14:textId="77777777">
        <w:tc>
          <w:tcPr>
            <w:tcW w:w="2160" w:type="dxa"/>
          </w:tcPr>
          <w:p w14:paraId="77630B1F" w14:textId="77777777" w:rsidR="001E3BAA" w:rsidRDefault="00D40E42">
            <w:r>
              <w:t>qū-gǎn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DAE9E9F" w14:textId="77777777" w:rsidR="001E3BAA" w:rsidRDefault="00D40E42">
            <w:r>
              <w:t>lǐng-xiù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080511" w14:textId="77777777" w:rsidR="001E3BAA" w:rsidRDefault="00D40E42">
            <w:r>
              <w:t>chéng-fá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1B725B6" w14:textId="77777777" w:rsidR="001E3BAA" w:rsidRDefault="00D40E42">
            <w:r>
              <w:t>jìng-pèi</w:t>
            </w:r>
            <w:r>
              <w:br/>
            </w:r>
            <w:r>
              <w:br/>
            </w:r>
          </w:p>
        </w:tc>
      </w:tr>
      <w:tr w:rsidR="001E3BAA" w14:paraId="78C543F4" w14:textId="77777777">
        <w:tc>
          <w:tcPr>
            <w:tcW w:w="2160" w:type="dxa"/>
          </w:tcPr>
          <w:p w14:paraId="20BF2646" w14:textId="77777777" w:rsidR="001E3BAA" w:rsidRDefault="00D40E42">
            <w:r>
              <w:t>huǒ-zhǒng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02C0FD6" w14:textId="77777777" w:rsidR="001E3BAA" w:rsidRDefault="00D40E42">
            <w:r>
              <w:t>zào-fú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687EBA" w14:textId="77777777" w:rsidR="001E3BAA" w:rsidRDefault="00D40E42">
            <w:r>
              <w:t>wéi-kàng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4D27451" w14:textId="77777777" w:rsidR="001E3BAA" w:rsidRDefault="00D40E42">
            <w:r>
              <w:t>hěn-xīn</w:t>
            </w:r>
            <w:r>
              <w:br/>
            </w:r>
            <w:r>
              <w:br/>
            </w:r>
          </w:p>
        </w:tc>
      </w:tr>
      <w:tr w:rsidR="001E3BAA" w14:paraId="44C102D8" w14:textId="77777777">
        <w:tc>
          <w:tcPr>
            <w:tcW w:w="2160" w:type="dxa"/>
          </w:tcPr>
          <w:p w14:paraId="42CCE37F" w14:textId="77777777" w:rsidR="001E3BAA" w:rsidRDefault="00D40E42">
            <w:r>
              <w:t>shuāng-xī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4062B7" w14:textId="77777777" w:rsidR="001E3BAA" w:rsidRDefault="00D40E42">
            <w:r>
              <w:t>zhuó-shí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617EFAE" w14:textId="77777777" w:rsidR="001E3BAA" w:rsidRDefault="00D40E42">
            <w:r>
              <w:t>gān-zāng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52C0F4" w14:textId="77777777" w:rsidR="001E3BAA" w:rsidRDefault="00D40E42">
            <w:r>
              <w:t>jì-chāng-xué-shè</w:t>
            </w:r>
            <w:r>
              <w:br/>
            </w:r>
            <w:r>
              <w:br/>
            </w:r>
          </w:p>
        </w:tc>
      </w:tr>
      <w:tr w:rsidR="001E3BAA" w14:paraId="5EAC5B5E" w14:textId="77777777">
        <w:tc>
          <w:tcPr>
            <w:tcW w:w="2160" w:type="dxa"/>
          </w:tcPr>
          <w:p w14:paraId="3B96E6C5" w14:textId="77777777" w:rsidR="001E3BAA" w:rsidRDefault="00D40E42">
            <w:r>
              <w:t>bǎi-fā-bǎi-zhōng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1FE64A" w14:textId="77777777" w:rsidR="001E3BAA" w:rsidRDefault="00D40E42">
            <w:r>
              <w:t>biǎn-què-zhì-bìng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DD26CBE" w14:textId="77777777" w:rsidR="001E3BAA" w:rsidRDefault="00D40E42">
            <w:r>
              <w:t>wú-néng-wèi-lì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A26FEA" w14:textId="77777777" w:rsidR="001E3BAA" w:rsidRDefault="00D40E42">
            <w:r>
              <w:t>qū-hán-qǔ-nuǎn</w:t>
            </w:r>
            <w:r>
              <w:br/>
            </w:r>
            <w:r>
              <w:br/>
            </w:r>
          </w:p>
        </w:tc>
      </w:tr>
      <w:tr w:rsidR="001E3BAA" w14:paraId="10234BDB" w14:textId="77777777">
        <w:tc>
          <w:tcPr>
            <w:tcW w:w="2160" w:type="dxa"/>
          </w:tcPr>
          <w:p w14:paraId="153A0C8D" w14:textId="77777777" w:rsidR="001E3BAA" w:rsidRDefault="00D40E42">
            <w:r>
              <w:t>qì-jí-bài-huài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004A2C" w14:textId="77777777" w:rsidR="001E3BAA" w:rsidRDefault="00D40E42">
            <w:r>
              <w:t>táng-zhāo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2A68BA" w14:textId="77777777" w:rsidR="001E3BAA" w:rsidRDefault="00D40E42">
            <w:r>
              <w:t>xī-cáng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009364" w14:textId="77777777" w:rsidR="001E3BAA" w:rsidRDefault="00D40E42">
            <w:r>
              <w:t>dà-chén</w:t>
            </w:r>
            <w:r>
              <w:br/>
            </w:r>
            <w:r>
              <w:br/>
            </w:r>
          </w:p>
        </w:tc>
      </w:tr>
      <w:tr w:rsidR="001E3BAA" w14:paraId="22101AB8" w14:textId="77777777">
        <w:tc>
          <w:tcPr>
            <w:tcW w:w="2160" w:type="dxa"/>
          </w:tcPr>
          <w:p w14:paraId="3521D305" w14:textId="77777777" w:rsidR="001E3BAA" w:rsidRDefault="00D40E42">
            <w:r>
              <w:t>qiú-hūn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DA94513" w14:textId="77777777" w:rsidR="001E3BAA" w:rsidRDefault="00D40E42">
            <w:r>
              <w:t>duàn-dìng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1CBD713" w14:textId="77777777" w:rsidR="001E3BAA" w:rsidRDefault="00D40E42">
            <w:r>
              <w:t>wān-dòu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406C067" w14:textId="77777777" w:rsidR="001E3BAA" w:rsidRDefault="00D40E42">
            <w:r>
              <w:t>gēng-zhǒng</w:t>
            </w:r>
            <w:r>
              <w:br/>
            </w:r>
            <w:r>
              <w:br/>
            </w:r>
          </w:p>
        </w:tc>
      </w:tr>
      <w:tr w:rsidR="001E3BAA" w14:paraId="1EF2C42E" w14:textId="77777777">
        <w:tc>
          <w:tcPr>
            <w:tcW w:w="2160" w:type="dxa"/>
          </w:tcPr>
          <w:p w14:paraId="5EDDBC84" w14:textId="77777777" w:rsidR="001E3BAA" w:rsidRDefault="00D40E42">
            <w:r>
              <w:t>zhǎo-zé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B95EC37" w14:textId="77777777" w:rsidR="001E3BAA" w:rsidRDefault="00D40E42">
            <w:r>
              <w:t>jì-yì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193F922" w14:textId="77777777" w:rsidR="001E3BAA" w:rsidRDefault="00D40E42">
            <w:r>
              <w:t>fēn-fù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4C970A1" w14:textId="77777777" w:rsidR="001E3BAA" w:rsidRDefault="00D40E42">
            <w:r>
              <w:t>ráo-shù</w:t>
            </w:r>
            <w:r>
              <w:br/>
            </w:r>
            <w:r>
              <w:br/>
            </w:r>
          </w:p>
        </w:tc>
      </w:tr>
      <w:tr w:rsidR="001E3BAA" w14:paraId="64017F7E" w14:textId="77777777">
        <w:tc>
          <w:tcPr>
            <w:tcW w:w="2160" w:type="dxa"/>
          </w:tcPr>
          <w:p w14:paraId="625CDD91" w14:textId="77777777" w:rsidR="001E3BAA" w:rsidRDefault="00D40E42">
            <w:r>
              <w:t>guī-jǔ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AD011C" w14:textId="77777777" w:rsidR="001E3BAA" w:rsidRDefault="00D40E42">
            <w:r>
              <w:t>dǎn-píng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104532" w14:textId="77777777" w:rsidR="001E3BAA" w:rsidRDefault="00D40E42">
            <w:r>
              <w:t>jīn-bì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A3B6794" w14:textId="77777777" w:rsidR="001E3BAA" w:rsidRDefault="00D40E42">
            <w:r>
              <w:t>bǎo-lěi</w:t>
            </w:r>
            <w:r>
              <w:br/>
            </w:r>
            <w:r>
              <w:br/>
            </w:r>
          </w:p>
        </w:tc>
      </w:tr>
      <w:tr w:rsidR="001E3BAA" w14:paraId="67EBD668" w14:textId="77777777">
        <w:tc>
          <w:tcPr>
            <w:tcW w:w="2160" w:type="dxa"/>
          </w:tcPr>
          <w:p w14:paraId="2884DFBD" w14:textId="77777777" w:rsidR="001E3BAA" w:rsidRDefault="00D40E42">
            <w:r>
              <w:t>tiě-chā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881CC5" w14:textId="77777777" w:rsidR="001E3BAA" w:rsidRDefault="00D40E42">
            <w:r>
              <w:t>wéi-bèi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C47380" w14:textId="77777777" w:rsidR="001E3BAA" w:rsidRDefault="00D40E42">
            <w:r>
              <w:t>jiě-jiù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78FEFB4" w14:textId="77777777" w:rsidR="001E3BAA" w:rsidRDefault="00D40E42">
            <w:r>
              <w:t>dǎo-méi</w:t>
            </w:r>
            <w:r>
              <w:br/>
            </w:r>
            <w:r>
              <w:br/>
            </w:r>
          </w:p>
        </w:tc>
      </w:tr>
      <w:tr w:rsidR="001E3BAA" w14:paraId="7DCDE934" w14:textId="77777777">
        <w:tc>
          <w:tcPr>
            <w:tcW w:w="2160" w:type="dxa"/>
          </w:tcPr>
          <w:p w14:paraId="5D8D4419" w14:textId="77777777" w:rsidR="001E3BAA" w:rsidRDefault="00D40E42">
            <w:r>
              <w:t>qǐ-shì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7A57A4" w14:textId="77777777" w:rsidR="001E3BAA" w:rsidRDefault="00D40E42">
            <w:r>
              <w:t>jiǎn-duǎn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380D8E9" w14:textId="77777777" w:rsidR="001E3BAA" w:rsidRDefault="00D40E42">
            <w:r>
              <w:t>kǒu-wěn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10E5489" w14:textId="77777777" w:rsidR="001E3BAA" w:rsidRDefault="00D40E42">
            <w:r>
              <w:t>jí-xiáng-rú-yì</w:t>
            </w:r>
            <w:r>
              <w:br/>
            </w:r>
            <w:r>
              <w:br/>
            </w:r>
          </w:p>
        </w:tc>
      </w:tr>
      <w:tr w:rsidR="001E3BAA" w14:paraId="4F654257" w14:textId="77777777">
        <w:tc>
          <w:tcPr>
            <w:tcW w:w="2160" w:type="dxa"/>
          </w:tcPr>
          <w:p w14:paraId="5F785D22" w14:textId="77777777" w:rsidR="001E3BAA" w:rsidRDefault="00D40E42">
            <w:r>
              <w:t>wān-gōng-dā-jiàn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99DB43" w14:textId="77777777" w:rsidR="001E3BAA" w:rsidRDefault="00D40E42">
            <w:r>
              <w:t>xiào-zhú-yán-kāi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47D611F" w14:textId="77777777" w:rsidR="001E3BAA" w:rsidRDefault="00D40E42">
            <w:r>
              <w:t>pī-tóu-sàn-fā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903BC8C" w14:textId="77777777" w:rsidR="001E3BAA" w:rsidRDefault="00D40E42">
            <w:r>
              <w:t>wú-è-bù-zuò</w:t>
            </w:r>
            <w:r>
              <w:br/>
            </w:r>
            <w:r>
              <w:br/>
            </w:r>
          </w:p>
        </w:tc>
      </w:tr>
      <w:tr w:rsidR="001E3BAA" w14:paraId="2690DB7F" w14:textId="77777777">
        <w:tc>
          <w:tcPr>
            <w:tcW w:w="2160" w:type="dxa"/>
          </w:tcPr>
          <w:p w14:paraId="7AAEEAA1" w14:textId="77777777" w:rsidR="001E3BAA" w:rsidRDefault="00D40E42">
            <w:r>
              <w:t>róng-huá-fù-guì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36C1954" w14:textId="77777777" w:rsidR="001E3BAA" w:rsidRDefault="00D40E42">
            <w:r>
              <w:t>ēn-jiāng-chóu-bào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514624B" w14:textId="77777777" w:rsidR="001E3BAA" w:rsidRDefault="00D40E42">
            <w:r>
              <w:t>xià-liú-wú-chǐ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0B8240" w14:textId="77777777" w:rsidR="001E3BAA" w:rsidRDefault="001E3BAA"/>
        </w:tc>
      </w:tr>
    </w:tbl>
    <w:p w14:paraId="1E414F8F" w14:textId="77777777" w:rsidR="001E3BAA" w:rsidRDefault="00D40E42">
      <w:r>
        <w:br w:type="page"/>
      </w:r>
    </w:p>
    <w:sectPr w:rsidR="001E3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3BAA"/>
    <w:rsid w:val="0029639D"/>
    <w:rsid w:val="00326F90"/>
    <w:rsid w:val="00AA1D8D"/>
    <w:rsid w:val="00B47730"/>
    <w:rsid w:val="00CB0664"/>
    <w:rsid w:val="00D40E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206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Document Map"/>
    <w:basedOn w:val="a1"/>
    <w:link w:val="affb"/>
    <w:uiPriority w:val="99"/>
    <w:semiHidden/>
    <w:unhideWhenUsed/>
    <w:rsid w:val="00D40E42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D40E4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15F28D-08E0-E14C-AD73-B2AEA853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759</Words>
  <Characters>4328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2</cp:revision>
  <cp:lastPrinted>2019-04-22T03:23:00Z</cp:lastPrinted>
  <dcterms:created xsi:type="dcterms:W3CDTF">2013-12-23T23:15:00Z</dcterms:created>
  <dcterms:modified xsi:type="dcterms:W3CDTF">2019-04-22T03:31:00Z</dcterms:modified>
  <cp:category/>
</cp:coreProperties>
</file>