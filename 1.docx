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760C" w14:textId="49AE28A7" w:rsidR="00BD013E" w:rsidRDefault="001C58AC">
      <w:pPr>
        <w:pStyle w:val="21"/>
      </w:pPr>
      <w:r>
        <w:t>Lesson1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69DE111D" w14:textId="77777777">
        <w:tc>
          <w:tcPr>
            <w:tcW w:w="2160" w:type="dxa"/>
          </w:tcPr>
          <w:p w14:paraId="663D67B9" w14:textId="77777777" w:rsidR="00BD013E" w:rsidRDefault="006648C5">
            <w:r>
              <w:t>rè-qíng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C11B57" w14:textId="77777777" w:rsidR="00BD013E" w:rsidRDefault="006648C5">
            <w:r>
              <w:t>zì-ào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742D176" w14:textId="77777777" w:rsidR="00BD013E" w:rsidRDefault="006648C5">
            <w:r>
              <w:t>jiǎo-zǐ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6A9B8B" w14:textId="77777777" w:rsidR="00BD013E" w:rsidRDefault="006648C5">
            <w:r>
              <w:t>wàn-xiàng-gèng-xīn</w:t>
            </w:r>
            <w:r>
              <w:br/>
            </w:r>
            <w:r>
              <w:br/>
            </w:r>
          </w:p>
        </w:tc>
      </w:tr>
      <w:tr w:rsidR="00BD013E" w14:paraId="15D3A4ED" w14:textId="77777777">
        <w:tc>
          <w:tcPr>
            <w:tcW w:w="2160" w:type="dxa"/>
          </w:tcPr>
          <w:p w14:paraId="07437BC7" w14:textId="77777777" w:rsidR="00BD013E" w:rsidRDefault="006648C5">
            <w:r>
              <w:t>biān-pào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F02688" w14:textId="77777777" w:rsidR="00BD013E" w:rsidRDefault="006648C5">
            <w:r>
              <w:t>zhǎ-yǎn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0313D0" w14:textId="77777777" w:rsidR="00BD013E" w:rsidRDefault="006648C5">
            <w:r>
              <w:t>tōng-xiāo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1BD554" w14:textId="77777777" w:rsidR="00BD013E" w:rsidRDefault="006648C5">
            <w:r>
              <w:t>jiān-duàn</w:t>
            </w:r>
            <w:r>
              <w:br/>
            </w:r>
            <w:r>
              <w:br/>
            </w:r>
          </w:p>
        </w:tc>
      </w:tr>
      <w:tr w:rsidR="00BD013E" w14:paraId="522C9EE1" w14:textId="77777777">
        <w:tc>
          <w:tcPr>
            <w:tcW w:w="2160" w:type="dxa"/>
          </w:tcPr>
          <w:p w14:paraId="736ACE6B" w14:textId="77777777" w:rsidR="00BD013E" w:rsidRDefault="006648C5">
            <w:r>
              <w:t>wàn-bù-dé-yǐ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7DD328" w14:textId="77777777" w:rsidR="00BD013E" w:rsidRDefault="006648C5">
            <w:r>
              <w:t>jié-rán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D1AA222" w14:textId="77777777" w:rsidR="00BD013E" w:rsidRDefault="006648C5">
            <w:r>
              <w:t>rán-fàng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1CAF52D" w14:textId="77777777" w:rsidR="00BD013E" w:rsidRDefault="006648C5">
            <w:r>
              <w:t>xiǎo-fàn</w:t>
            </w:r>
            <w:r>
              <w:br/>
            </w:r>
            <w:r>
              <w:br/>
            </w:r>
          </w:p>
        </w:tc>
      </w:tr>
      <w:tr w:rsidR="00BD013E" w14:paraId="7E20E354" w14:textId="77777777">
        <w:tc>
          <w:tcPr>
            <w:tcW w:w="2160" w:type="dxa"/>
          </w:tcPr>
          <w:p w14:paraId="14D80E49" w14:textId="77777777" w:rsidR="00BD013E" w:rsidRDefault="006648C5">
            <w:r>
              <w:t>bǎi-tān-ér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FA8B341" w14:textId="77777777" w:rsidR="00BD013E" w:rsidRDefault="006648C5">
            <w:r>
              <w:t>bǐ-cǐ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5F188F3" w14:textId="77777777" w:rsidR="00BD013E" w:rsidRDefault="006648C5">
            <w:r>
              <w:t>hè-nián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E1F9EED" w14:textId="77777777" w:rsidR="00BD013E" w:rsidRDefault="006648C5">
            <w:r>
              <w:t>luò-tuó</w:t>
            </w:r>
            <w:r>
              <w:br/>
            </w:r>
            <w:r>
              <w:br/>
            </w:r>
          </w:p>
        </w:tc>
      </w:tr>
      <w:tr w:rsidR="00BD013E" w14:paraId="51616C31" w14:textId="77777777">
        <w:tc>
          <w:tcPr>
            <w:tcW w:w="2160" w:type="dxa"/>
          </w:tcPr>
          <w:p w14:paraId="4EBE09AC" w14:textId="77777777" w:rsidR="00BD013E" w:rsidRDefault="006648C5">
            <w:r>
              <w:t>qià-hǎo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85E492" w14:textId="77777777" w:rsidR="00BD013E" w:rsidRDefault="006648C5">
            <w:r>
              <w:t>yī-lǜ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9EB41F" w14:textId="77777777" w:rsidR="00BD013E" w:rsidRDefault="006648C5">
            <w:r>
              <w:t>cǎi-huì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70BF24" w14:textId="77777777" w:rsidR="00BD013E" w:rsidRDefault="006648C5">
            <w:r>
              <w:t>fēn-wài</w:t>
            </w:r>
            <w:r>
              <w:br/>
            </w:r>
            <w:r>
              <w:br/>
            </w:r>
          </w:p>
        </w:tc>
      </w:tr>
    </w:tbl>
    <w:p w14:paraId="5A2599C7" w14:textId="79F8AEAE" w:rsidR="00BD013E" w:rsidRDefault="001C58AC" w:rsidP="001C58AC">
      <w:pPr>
        <w:pStyle w:val="1"/>
      </w:pPr>
      <w:r>
        <w:rPr>
          <w:rFonts w:ascii="微软雅黑" w:eastAsia="微软雅黑" w:hAnsi="微软雅黑" w:cs="微软雅黑"/>
        </w:rPr>
        <w:t>Lesson2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620F7C99" w14:textId="77777777">
        <w:tc>
          <w:tcPr>
            <w:tcW w:w="2160" w:type="dxa"/>
          </w:tcPr>
          <w:p w14:paraId="6F895BCE" w14:textId="77777777" w:rsidR="00BD013E" w:rsidRDefault="006648C5">
            <w:r>
              <w:t>l</w:t>
            </w:r>
            <w:r>
              <w:t>à-bā-zhōu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93D8FD" w14:textId="77777777" w:rsidR="00BD013E" w:rsidRDefault="006648C5">
            <w:r>
              <w:t>gǎn-jué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F80BCB" w14:textId="77777777" w:rsidR="00BD013E" w:rsidRDefault="006648C5">
            <w:r>
              <w:t>fèi-téng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E95931" w14:textId="77777777" w:rsidR="00BD013E" w:rsidRDefault="006648C5">
            <w:r>
              <w:t>hé-kuàng</w:t>
            </w:r>
            <w:r>
              <w:br/>
            </w:r>
            <w:r>
              <w:br/>
            </w:r>
          </w:p>
        </w:tc>
      </w:tr>
      <w:tr w:rsidR="00BD013E" w14:paraId="4E8D055E" w14:textId="77777777">
        <w:tc>
          <w:tcPr>
            <w:tcW w:w="2160" w:type="dxa"/>
          </w:tcPr>
          <w:p w14:paraId="072BE495" w14:textId="77777777" w:rsidR="00BD013E" w:rsidRDefault="006648C5">
            <w:r>
              <w:t>jiǎo-hé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ECEA4B" w14:textId="77777777" w:rsidR="00BD013E" w:rsidRDefault="006648C5">
            <w:r>
              <w:t>zī-gé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0E501A2" w14:textId="77777777" w:rsidR="00BD013E" w:rsidRDefault="006648C5">
            <w:r>
              <w:t>kě-kào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7C7B24" w14:textId="77777777" w:rsidR="00BD013E" w:rsidRDefault="006648C5">
            <w:r>
              <w:t>bà-le</w:t>
            </w:r>
            <w:r>
              <w:br/>
            </w:r>
            <w:r>
              <w:br/>
            </w:r>
          </w:p>
        </w:tc>
      </w:tr>
      <w:tr w:rsidR="00BD013E" w14:paraId="7A517926" w14:textId="77777777">
        <w:tc>
          <w:tcPr>
            <w:tcW w:w="2160" w:type="dxa"/>
          </w:tcPr>
          <w:p w14:paraId="1313D991" w14:textId="77777777" w:rsidR="00BD013E" w:rsidRDefault="006648C5">
            <w:r>
              <w:t>yào-bù-rán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B8E5129" w14:textId="77777777" w:rsidR="00BD013E" w:rsidRDefault="006648C5">
            <w:r>
              <w:t>cāi-xiǎng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CC88A9" w14:textId="77777777" w:rsidR="00BD013E" w:rsidRDefault="006648C5">
            <w:r>
              <w:t>zhǒng-zhàng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AA36B20" w14:textId="77777777" w:rsidR="00BD013E" w:rsidRDefault="006648C5">
            <w:r>
              <w:t>jīng-yì</w:t>
            </w:r>
            <w:r>
              <w:br/>
            </w:r>
            <w:r>
              <w:br/>
            </w:r>
          </w:p>
        </w:tc>
      </w:tr>
      <w:tr w:rsidR="00BD013E" w14:paraId="06F7D482" w14:textId="77777777">
        <w:tc>
          <w:tcPr>
            <w:tcW w:w="2160" w:type="dxa"/>
          </w:tcPr>
          <w:p w14:paraId="22A18E6F" w14:textId="77777777" w:rsidR="00BD013E" w:rsidRDefault="006648C5">
            <w:r>
              <w:t>fěn-suì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AE1F3E5" w14:textId="77777777" w:rsidR="00BD013E" w:rsidRDefault="006648C5">
            <w:r>
              <w:t>zǒng-zhī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565B2E" w14:textId="77777777" w:rsidR="00BD013E" w:rsidRDefault="006648C5">
            <w:r>
              <w:t>rǎn-gāng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F4B606" w14:textId="77777777" w:rsidR="00BD013E" w:rsidRDefault="006648C5">
            <w:r>
              <w:t>jiě-shì</w:t>
            </w:r>
            <w:r>
              <w:br/>
            </w:r>
            <w:r>
              <w:br/>
            </w:r>
          </w:p>
        </w:tc>
      </w:tr>
      <w:tr w:rsidR="00BD013E" w14:paraId="7617CE4B" w14:textId="77777777">
        <w:tc>
          <w:tcPr>
            <w:tcW w:w="2160" w:type="dxa"/>
          </w:tcPr>
          <w:p w14:paraId="6CA027E9" w14:textId="77777777" w:rsidR="00BD013E" w:rsidRDefault="006648C5">
            <w:r>
              <w:t>làng-màn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72807AF" w14:textId="77777777" w:rsidR="00BD013E" w:rsidRDefault="006648C5">
            <w:r>
              <w:t>nài-hé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BBB019" w14:textId="77777777" w:rsidR="00BD013E" w:rsidRDefault="00BD013E"/>
        </w:tc>
        <w:tc>
          <w:tcPr>
            <w:tcW w:w="2160" w:type="dxa"/>
          </w:tcPr>
          <w:p w14:paraId="7C5F7BA8" w14:textId="77777777" w:rsidR="00BD013E" w:rsidRDefault="00BD013E"/>
        </w:tc>
      </w:tr>
    </w:tbl>
    <w:p w14:paraId="09C6B445" w14:textId="3767CAF9" w:rsidR="00BD013E" w:rsidRDefault="001C58AC" w:rsidP="001C58AC">
      <w:pPr>
        <w:pStyle w:val="1"/>
      </w:pPr>
      <w:r>
        <w:rPr>
          <w:rFonts w:ascii="微软雅黑" w:eastAsia="微软雅黑" w:hAnsi="微软雅黑" w:cs="微软雅黑"/>
        </w:rPr>
        <w:t>Lesson5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5AF321B1" w14:textId="77777777">
        <w:tc>
          <w:tcPr>
            <w:tcW w:w="2160" w:type="dxa"/>
          </w:tcPr>
          <w:p w14:paraId="26FE6CD2" w14:textId="77777777" w:rsidR="00BD013E" w:rsidRDefault="006648C5">
            <w:r>
              <w:t>l</w:t>
            </w:r>
            <w:r>
              <w:t>iú-luò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A17F25" w14:textId="77777777" w:rsidR="00BD013E" w:rsidRDefault="006648C5">
            <w:r>
              <w:t>qī-cǎn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3977387" w14:textId="77777777" w:rsidR="00BD013E" w:rsidRDefault="006648C5">
            <w:r>
              <w:t>jì-mò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37C7A7" w14:textId="77777777" w:rsidR="00BD013E" w:rsidRDefault="006648C5">
            <w:r>
              <w:t>kǒng-jù</w:t>
            </w:r>
            <w:r>
              <w:br/>
            </w:r>
            <w:r>
              <w:br/>
            </w:r>
          </w:p>
        </w:tc>
      </w:tr>
      <w:tr w:rsidR="00BD013E" w14:paraId="2C76779D" w14:textId="77777777">
        <w:tc>
          <w:tcPr>
            <w:tcW w:w="2160" w:type="dxa"/>
          </w:tcPr>
          <w:p w14:paraId="3C605CD7" w14:textId="77777777" w:rsidR="00BD013E" w:rsidRDefault="006648C5">
            <w:r>
              <w:t>dǎo-méi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7D68044" w14:textId="77777777" w:rsidR="00BD013E" w:rsidRDefault="006648C5">
            <w:r>
              <w:t>yōu-shāng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B039A93" w14:textId="77777777" w:rsidR="00BD013E" w:rsidRDefault="006648C5">
            <w:r>
              <w:t>shū-jí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4DEC7E" w14:textId="77777777" w:rsidR="00BD013E" w:rsidRDefault="006648C5">
            <w:r>
              <w:t>chù-jìng</w:t>
            </w:r>
            <w:r>
              <w:br/>
            </w:r>
            <w:r>
              <w:br/>
            </w:r>
          </w:p>
        </w:tc>
      </w:tr>
      <w:tr w:rsidR="00BD013E" w14:paraId="3095FD5B" w14:textId="77777777">
        <w:tc>
          <w:tcPr>
            <w:tcW w:w="2160" w:type="dxa"/>
          </w:tcPr>
          <w:p w14:paraId="57D793B5" w14:textId="77777777" w:rsidR="00BD013E" w:rsidRDefault="006648C5">
            <w:r>
              <w:t>lǐ-zhì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4A6026" w14:textId="77777777" w:rsidR="00BD013E" w:rsidRDefault="006648C5">
            <w:r>
              <w:t>kòng-zhì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5739AB" w14:textId="77777777" w:rsidR="00BD013E" w:rsidRDefault="006648C5">
            <w:r>
              <w:t>xīn-píng-qì-hé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14C20E0" w14:textId="77777777" w:rsidR="00BD013E" w:rsidRDefault="006648C5">
            <w:r>
              <w:t>pāo-qì</w:t>
            </w:r>
            <w:r>
              <w:br/>
            </w:r>
            <w:r>
              <w:br/>
            </w:r>
          </w:p>
        </w:tc>
      </w:tr>
      <w:tr w:rsidR="00BD013E" w14:paraId="4CFC784F" w14:textId="77777777">
        <w:tc>
          <w:tcPr>
            <w:tcW w:w="2160" w:type="dxa"/>
          </w:tcPr>
          <w:p w14:paraId="05254695" w14:textId="77777777" w:rsidR="00BD013E" w:rsidRDefault="006648C5">
            <w:r>
              <w:lastRenderedPageBreak/>
              <w:t>zhòng-jiàn-tiān-rì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11704A" w14:textId="77777777" w:rsidR="00BD013E" w:rsidRDefault="006648C5">
            <w:r>
              <w:t>fáng-yù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0D7629" w14:textId="77777777" w:rsidR="00BD013E" w:rsidRDefault="006648C5">
            <w:r>
              <w:t>qīn-xí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7AF458" w14:textId="77777777" w:rsidR="00BD013E" w:rsidRDefault="006648C5">
            <w:r>
              <w:t>qīng-fù</w:t>
            </w:r>
            <w:r>
              <w:br/>
            </w:r>
            <w:r>
              <w:br/>
            </w:r>
          </w:p>
        </w:tc>
      </w:tr>
      <w:tr w:rsidR="00BD013E" w14:paraId="776E062F" w14:textId="77777777">
        <w:tc>
          <w:tcPr>
            <w:tcW w:w="2160" w:type="dxa"/>
          </w:tcPr>
          <w:p w14:paraId="0CA04C37" w14:textId="77777777" w:rsidR="00BD013E" w:rsidRDefault="006648C5">
            <w:r>
              <w:t>kuān-wèi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988177" w14:textId="77777777" w:rsidR="00BD013E" w:rsidRDefault="006648C5">
            <w:r>
              <w:t>shēn-zhòng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ABA7DF" w14:textId="77777777" w:rsidR="00BD013E" w:rsidRDefault="006648C5">
            <w:r>
              <w:t>kùn-jìng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153D062" w14:textId="77777777" w:rsidR="00BD013E" w:rsidRDefault="006648C5">
            <w:r>
              <w:t>yān-zhī-fēi-fú</w:t>
            </w:r>
            <w:r>
              <w:br/>
            </w:r>
            <w:r>
              <w:br/>
            </w:r>
          </w:p>
        </w:tc>
      </w:tr>
    </w:tbl>
    <w:p w14:paraId="63201DFE" w14:textId="3CA77BF8" w:rsidR="00BD013E" w:rsidRDefault="001C58AC">
      <w:pPr>
        <w:pStyle w:val="21"/>
      </w:pPr>
      <w:r>
        <w:t>Lesson8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3077F8DB" w14:textId="77777777">
        <w:tc>
          <w:tcPr>
            <w:tcW w:w="2160" w:type="dxa"/>
          </w:tcPr>
          <w:p w14:paraId="622B7B21" w14:textId="77777777" w:rsidR="00BD013E" w:rsidRDefault="006648C5">
            <w:r>
              <w:t>què-hū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1F835F" w14:textId="77777777" w:rsidR="00BD013E" w:rsidRDefault="006648C5">
            <w:r>
              <w:t>kōng-xū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8FF99F3" w14:textId="77777777" w:rsidR="00BD013E" w:rsidRDefault="006648C5">
            <w:r>
              <w:t>bù-jìn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0C1A8DD" w14:textId="77777777" w:rsidR="00BD013E" w:rsidRDefault="006648C5">
            <w:r>
              <w:t>nuó-yí</w:t>
            </w:r>
            <w:r>
              <w:br/>
            </w:r>
            <w:r>
              <w:br/>
            </w:r>
          </w:p>
        </w:tc>
      </w:tr>
      <w:tr w:rsidR="00BD013E" w14:paraId="238F1894" w14:textId="77777777">
        <w:tc>
          <w:tcPr>
            <w:tcW w:w="2160" w:type="dxa"/>
          </w:tcPr>
          <w:p w14:paraId="0592C9D8" w14:textId="77777777" w:rsidR="00BD013E" w:rsidRDefault="006648C5">
            <w:r>
              <w:t>jué-chá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56269A" w14:textId="77777777" w:rsidR="00BD013E" w:rsidRDefault="006648C5">
            <w:r>
              <w:t>tàn-xī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13D88E" w14:textId="77777777" w:rsidR="00BD013E" w:rsidRDefault="006648C5">
            <w:r>
              <w:t>pái-huái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67AE1C" w14:textId="77777777" w:rsidR="00BD013E" w:rsidRDefault="006648C5">
            <w:r>
              <w:t>wēi-fēng</w:t>
            </w:r>
            <w:r>
              <w:br/>
            </w:r>
            <w:r>
              <w:br/>
            </w:r>
          </w:p>
        </w:tc>
      </w:tr>
      <w:tr w:rsidR="00BD013E" w14:paraId="3999BE85" w14:textId="77777777">
        <w:tc>
          <w:tcPr>
            <w:tcW w:w="2160" w:type="dxa"/>
          </w:tcPr>
          <w:p w14:paraId="43AEA647" w14:textId="77777777" w:rsidR="00BD013E" w:rsidRDefault="006648C5">
            <w:r>
              <w:t>hé-céng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2DDAB2" w14:textId="77777777" w:rsidR="00BD013E" w:rsidRDefault="006648C5">
            <w:r>
              <w:t>yóu-sī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2B9D87" w14:textId="77777777" w:rsidR="00BD013E" w:rsidRDefault="006648C5">
            <w:r>
              <w:t>chì-luǒ-luǒ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472D19" w14:textId="77777777" w:rsidR="00BD013E" w:rsidRDefault="00BD013E"/>
        </w:tc>
      </w:tr>
    </w:tbl>
    <w:p w14:paraId="51B2FA2D" w14:textId="54B62731" w:rsidR="00BD013E" w:rsidRDefault="00543A4C">
      <w:pPr>
        <w:pStyle w:val="21"/>
      </w:pPr>
      <w:r>
        <w:t>Lesson9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33377884" w14:textId="77777777">
        <w:tc>
          <w:tcPr>
            <w:tcW w:w="2160" w:type="dxa"/>
          </w:tcPr>
          <w:p w14:paraId="5A346A1C" w14:textId="77777777" w:rsidR="00BD013E" w:rsidRDefault="006648C5">
            <w:r>
              <w:t>míng-mèi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D7A53E" w14:textId="77777777" w:rsidR="00BD013E" w:rsidRDefault="006648C5">
            <w:r>
              <w:t>bō-nòng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6EAF2AC" w14:textId="77777777" w:rsidR="00BD013E" w:rsidRDefault="006648C5">
            <w:r>
              <w:t>cǎo-cóng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6C7E56" w14:textId="77777777" w:rsidR="00BD013E" w:rsidRDefault="006648C5">
            <w:r>
              <w:t>huà-bào</w:t>
            </w:r>
            <w:r>
              <w:br/>
            </w:r>
            <w:r>
              <w:br/>
            </w:r>
          </w:p>
        </w:tc>
      </w:tr>
      <w:tr w:rsidR="00BD013E" w14:paraId="18F6ED1B" w14:textId="77777777">
        <w:tc>
          <w:tcPr>
            <w:tcW w:w="2160" w:type="dxa"/>
          </w:tcPr>
          <w:p w14:paraId="72174088" w14:textId="77777777" w:rsidR="00BD013E" w:rsidRDefault="006648C5">
            <w:r>
              <w:t>fān-xiāng-dǎo-guì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13A6C8" w14:textId="77777777" w:rsidR="00BD013E" w:rsidRDefault="006648C5">
            <w:r>
              <w:t>niàn-dāo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F2066B" w14:textId="77777777" w:rsidR="00BD013E" w:rsidRDefault="006648C5">
            <w:r>
              <w:t>tíng-dùn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ED26D2" w14:textId="77777777" w:rsidR="00BD013E" w:rsidRDefault="006648C5">
            <w:r>
              <w:t>huǎng-dòng</w:t>
            </w:r>
            <w:r>
              <w:br/>
            </w:r>
            <w:r>
              <w:br/>
            </w:r>
          </w:p>
        </w:tc>
      </w:tr>
      <w:tr w:rsidR="00BD013E" w14:paraId="1522F446" w14:textId="77777777">
        <w:tc>
          <w:tcPr>
            <w:tcW w:w="2160" w:type="dxa"/>
          </w:tcPr>
          <w:p w14:paraId="53F2DBBB" w14:textId="77777777" w:rsidR="00BD013E" w:rsidRDefault="006648C5">
            <w:r>
              <w:t>dān-gē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6E4743F" w14:textId="77777777" w:rsidR="00BD013E" w:rsidRDefault="006648C5">
            <w:r>
              <w:t>chén-yù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4C4A2A" w14:textId="77777777" w:rsidR="00BD013E" w:rsidRDefault="006648C5">
            <w:r>
              <w:t>màn-cháng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C5E65A" w14:textId="77777777" w:rsidR="00BD013E" w:rsidRDefault="006648C5">
            <w:r>
              <w:t>xiū-zhǐ</w:t>
            </w:r>
            <w:r>
              <w:br/>
            </w:r>
            <w:r>
              <w:br/>
            </w:r>
          </w:p>
        </w:tc>
      </w:tr>
      <w:tr w:rsidR="00BD013E" w14:paraId="171FDDB6" w14:textId="77777777">
        <w:tc>
          <w:tcPr>
            <w:tcW w:w="2160" w:type="dxa"/>
          </w:tcPr>
          <w:p w14:paraId="7901D25B" w14:textId="77777777" w:rsidR="00BD013E" w:rsidRDefault="006648C5">
            <w:r>
              <w:t>shí-guāng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EFDE59" w14:textId="77777777" w:rsidR="00BD013E" w:rsidRDefault="006648C5">
            <w:r>
              <w:t>jīng-huáng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E31EEBF" w14:textId="77777777" w:rsidR="00BD013E" w:rsidRDefault="006648C5">
            <w:r>
              <w:t>qīn-wěn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A0FD3E" w14:textId="77777777" w:rsidR="00BD013E" w:rsidRDefault="006648C5">
            <w:r>
              <w:t>yī-wēi</w:t>
            </w:r>
            <w:r>
              <w:br/>
            </w:r>
            <w:r>
              <w:br/>
            </w:r>
          </w:p>
        </w:tc>
      </w:tr>
      <w:tr w:rsidR="00BD013E" w14:paraId="2400679C" w14:textId="77777777">
        <w:tc>
          <w:tcPr>
            <w:tcW w:w="2160" w:type="dxa"/>
          </w:tcPr>
          <w:p w14:paraId="3C894CB5" w14:textId="77777777" w:rsidR="00BD013E" w:rsidRDefault="006648C5">
            <w:r>
              <w:t>wǎn-huí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50A16E" w14:textId="77777777" w:rsidR="00BD013E" w:rsidRDefault="006648C5">
            <w:r>
              <w:t>huāng-liáng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4DE576" w14:textId="77777777" w:rsidR="00BD013E" w:rsidRDefault="00BD013E"/>
        </w:tc>
        <w:tc>
          <w:tcPr>
            <w:tcW w:w="2160" w:type="dxa"/>
          </w:tcPr>
          <w:p w14:paraId="016893F2" w14:textId="77777777" w:rsidR="00BD013E" w:rsidRDefault="00BD013E"/>
        </w:tc>
      </w:tr>
    </w:tbl>
    <w:p w14:paraId="3FB19CBB" w14:textId="79937290" w:rsidR="00BD013E" w:rsidRDefault="00543A4C">
      <w:pPr>
        <w:pStyle w:val="21"/>
      </w:pPr>
      <w:r>
        <w:t>Lesson11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399D4A31" w14:textId="77777777">
        <w:tc>
          <w:tcPr>
            <w:tcW w:w="2160" w:type="dxa"/>
          </w:tcPr>
          <w:p w14:paraId="1BD68C26" w14:textId="77777777" w:rsidR="00BD013E" w:rsidRDefault="006648C5">
            <w:r>
              <w:t>mái-tóu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CB5BF5" w14:textId="77777777" w:rsidR="00BD013E" w:rsidRDefault="006648C5">
            <w:r>
              <w:t>yòu-zhì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938AC9" w14:textId="77777777" w:rsidR="00BD013E" w:rsidRDefault="006648C5">
            <w:r>
              <w:t>hán-hú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40377C" w14:textId="77777777" w:rsidR="00BD013E" w:rsidRDefault="006648C5">
            <w:r>
              <w:t>bì-miǎn</w:t>
            </w:r>
            <w:r>
              <w:br/>
            </w:r>
            <w:r>
              <w:br/>
            </w:r>
          </w:p>
        </w:tc>
      </w:tr>
      <w:tr w:rsidR="00BD013E" w14:paraId="482B39BC" w14:textId="77777777">
        <w:tc>
          <w:tcPr>
            <w:tcW w:w="2160" w:type="dxa"/>
          </w:tcPr>
          <w:p w14:paraId="623411D7" w14:textId="77777777" w:rsidR="00BD013E" w:rsidRDefault="006648C5">
            <w:r>
              <w:t>jú-shì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9D4F5C" w14:textId="77777777" w:rsidR="00BD013E" w:rsidRDefault="006648C5">
            <w:r>
              <w:t>yán-jùn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FA1F43" w14:textId="77777777" w:rsidR="00BD013E" w:rsidRDefault="006648C5">
            <w:r>
              <w:t>qīng-yì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8E38F1" w14:textId="77777777" w:rsidR="00BD013E" w:rsidRDefault="006648C5">
            <w:r>
              <w:t>jiān-ruì</w:t>
            </w:r>
            <w:r>
              <w:br/>
            </w:r>
            <w:r>
              <w:br/>
            </w:r>
          </w:p>
        </w:tc>
      </w:tr>
      <w:tr w:rsidR="00BD013E" w14:paraId="12E44BB9" w14:textId="77777777">
        <w:tc>
          <w:tcPr>
            <w:tcW w:w="2160" w:type="dxa"/>
          </w:tcPr>
          <w:p w14:paraId="3D52C660" w14:textId="77777777" w:rsidR="00BD013E" w:rsidRDefault="006648C5">
            <w:r>
              <w:t>pì-jìng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B913774" w14:textId="77777777" w:rsidR="00BD013E" w:rsidRDefault="006648C5">
            <w:r>
              <w:t>mó-guǐ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D092A2A" w14:textId="77777777" w:rsidR="00BD013E" w:rsidRDefault="006648C5">
            <w:r>
              <w:t>kǔ-xíng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A382F8" w14:textId="77777777" w:rsidR="00BD013E" w:rsidRDefault="006648C5">
            <w:r>
              <w:t>lěng-xiào</w:t>
            </w:r>
            <w:r>
              <w:br/>
            </w:r>
            <w:r>
              <w:br/>
            </w:r>
          </w:p>
        </w:tc>
      </w:tr>
      <w:tr w:rsidR="00BD013E" w14:paraId="4916E60D" w14:textId="77777777">
        <w:tc>
          <w:tcPr>
            <w:tcW w:w="2160" w:type="dxa"/>
          </w:tcPr>
          <w:p w14:paraId="5B39B3B3" w14:textId="77777777" w:rsidR="00BD013E" w:rsidRDefault="006648C5">
            <w:r>
              <w:t>cán-bào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AFBC68" w14:textId="77777777" w:rsidR="00BD013E" w:rsidRDefault="006648C5">
            <w:r>
              <w:t>fěi-tú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3DBCE94" w14:textId="77777777" w:rsidR="00BD013E" w:rsidRDefault="006648C5">
            <w:r>
              <w:t>fǎ-tíng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90D3B7" w14:textId="77777777" w:rsidR="00BD013E" w:rsidRDefault="006648C5">
            <w:r>
              <w:t>ān-dìng</w:t>
            </w:r>
            <w:r>
              <w:br/>
            </w:r>
            <w:r>
              <w:br/>
            </w:r>
          </w:p>
        </w:tc>
      </w:tr>
      <w:tr w:rsidR="00BD013E" w14:paraId="0EDA87FF" w14:textId="77777777">
        <w:tc>
          <w:tcPr>
            <w:tcW w:w="2160" w:type="dxa"/>
          </w:tcPr>
          <w:p w14:paraId="0E846102" w14:textId="77777777" w:rsidR="00BD013E" w:rsidRDefault="006648C5">
            <w:r>
              <w:lastRenderedPageBreak/>
              <w:t>zhān-jù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8A4CDE" w14:textId="77777777" w:rsidR="00BD013E" w:rsidRDefault="006648C5">
            <w:r>
              <w:t>huì-yì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FB38A88" w14:textId="77777777" w:rsidR="00BD013E" w:rsidRDefault="006648C5">
            <w:r>
              <w:t>zhí-xíng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D671DB" w14:textId="77777777" w:rsidR="00BD013E" w:rsidRDefault="006648C5">
            <w:r>
              <w:t>guò-dù</w:t>
            </w:r>
            <w:r>
              <w:br/>
            </w:r>
            <w:r>
              <w:br/>
            </w:r>
          </w:p>
        </w:tc>
      </w:tr>
    </w:tbl>
    <w:p w14:paraId="461D6D97" w14:textId="2F6588A3" w:rsidR="00BD013E" w:rsidRDefault="00756630">
      <w:pPr>
        <w:pStyle w:val="21"/>
      </w:pPr>
      <w:r>
        <w:t>Lesson12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1368169A" w14:textId="77777777">
        <w:tc>
          <w:tcPr>
            <w:tcW w:w="2160" w:type="dxa"/>
          </w:tcPr>
          <w:p w14:paraId="720222AD" w14:textId="77777777" w:rsidR="00BD013E" w:rsidRDefault="006648C5">
            <w:r>
              <w:t>gé-mìng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F94B78" w14:textId="77777777" w:rsidR="00BD013E" w:rsidRDefault="006648C5">
            <w:r>
              <w:t>jiě-fàng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D127EA" w14:textId="77777777" w:rsidR="00BD013E" w:rsidRDefault="006648C5">
            <w:r>
              <w:t>chè-dǐ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F5165F" w14:textId="77777777" w:rsidR="00BD013E" w:rsidRDefault="006648C5">
            <w:r>
              <w:t>lì-yì</w:t>
            </w:r>
            <w:r>
              <w:br/>
            </w:r>
            <w:r>
              <w:br/>
            </w:r>
          </w:p>
        </w:tc>
      </w:tr>
      <w:tr w:rsidR="00BD013E" w14:paraId="6ED0BB84" w14:textId="77777777">
        <w:tc>
          <w:tcPr>
            <w:tcW w:w="2160" w:type="dxa"/>
          </w:tcPr>
          <w:p w14:paraId="1B37CE7D" w14:textId="77777777" w:rsidR="00BD013E" w:rsidRDefault="006648C5">
            <w:r>
              <w:t>yì-yì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6F96242" w14:textId="77777777" w:rsidR="00BD013E" w:rsidRDefault="006648C5">
            <w:r>
              <w:t>bō-xuē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3B5770" w14:textId="77777777" w:rsidR="00BD013E" w:rsidRDefault="006648C5">
            <w:r>
              <w:t>yā-pò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965F3E" w14:textId="77777777" w:rsidR="00BD013E" w:rsidRDefault="006648C5">
            <w:r>
              <w:t>pī-píng</w:t>
            </w:r>
            <w:r>
              <w:br/>
            </w:r>
            <w:r>
              <w:br/>
            </w:r>
          </w:p>
        </w:tc>
      </w:tr>
      <w:tr w:rsidR="00BD013E" w14:paraId="246B8FE2" w14:textId="77777777">
        <w:tc>
          <w:tcPr>
            <w:tcW w:w="2160" w:type="dxa"/>
          </w:tcPr>
          <w:p w14:paraId="58B6A9AB" w14:textId="77777777" w:rsidR="00BD013E" w:rsidRDefault="006648C5">
            <w:r>
              <w:t>xīng-wàng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97E28E" w14:textId="77777777" w:rsidR="00BD013E" w:rsidRDefault="006648C5">
            <w:r>
              <w:t>wǔ-hú-sì-hǎi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DB4ED5" w14:textId="77777777" w:rsidR="00BD013E" w:rsidRDefault="006648C5">
            <w:r>
              <w:t>mù-biāo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36C14ED" w14:textId="77777777" w:rsidR="00BD013E" w:rsidRDefault="006648C5">
            <w:r>
              <w:t>zé-rèn</w:t>
            </w:r>
            <w:r>
              <w:br/>
            </w:r>
            <w:r>
              <w:br/>
            </w:r>
          </w:p>
        </w:tc>
      </w:tr>
      <w:tr w:rsidR="00BD013E" w14:paraId="78C823BD" w14:textId="77777777">
        <w:tc>
          <w:tcPr>
            <w:tcW w:w="2160" w:type="dxa"/>
          </w:tcPr>
          <w:p w14:paraId="4D7B8507" w14:textId="77777777" w:rsidR="00BD013E" w:rsidRDefault="006648C5">
            <w:r>
              <w:t>xī-shēng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6AB32AA" w14:textId="77777777" w:rsidR="00BD013E" w:rsidRDefault="006648C5">
            <w:r>
              <w:t>sǐ-dé-qí-suǒ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C3646C" w14:textId="77777777" w:rsidR="00BD013E" w:rsidRDefault="006648C5">
            <w:r>
              <w:t>zhì-dù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2F053B6" w14:textId="77777777" w:rsidR="00BD013E" w:rsidRDefault="006648C5">
            <w:r>
              <w:t>jì-tuō</w:t>
            </w:r>
            <w:r>
              <w:br/>
            </w:r>
            <w:r>
              <w:br/>
            </w:r>
          </w:p>
        </w:tc>
      </w:tr>
      <w:tr w:rsidR="00BD013E" w14:paraId="46A8BBCB" w14:textId="77777777">
        <w:tc>
          <w:tcPr>
            <w:tcW w:w="2160" w:type="dxa"/>
          </w:tcPr>
          <w:p w14:paraId="310FF376" w14:textId="77777777" w:rsidR="00BD013E" w:rsidRDefault="006648C5">
            <w:r>
              <w:t>āi-sī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FBBBA0" w14:textId="77777777" w:rsidR="00BD013E" w:rsidRDefault="00BD013E"/>
        </w:tc>
        <w:tc>
          <w:tcPr>
            <w:tcW w:w="2160" w:type="dxa"/>
          </w:tcPr>
          <w:p w14:paraId="1359C717" w14:textId="77777777" w:rsidR="00BD013E" w:rsidRDefault="00BD013E"/>
        </w:tc>
        <w:tc>
          <w:tcPr>
            <w:tcW w:w="2160" w:type="dxa"/>
          </w:tcPr>
          <w:p w14:paraId="76376849" w14:textId="77777777" w:rsidR="00BD013E" w:rsidRDefault="00BD013E"/>
        </w:tc>
      </w:tr>
    </w:tbl>
    <w:p w14:paraId="78FC20A4" w14:textId="42E53507" w:rsidR="00BD013E" w:rsidRDefault="0049033D">
      <w:pPr>
        <w:pStyle w:val="21"/>
      </w:pPr>
      <w:r>
        <w:t>Lesson15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2B5DD786" w14:textId="77777777">
        <w:tc>
          <w:tcPr>
            <w:tcW w:w="2160" w:type="dxa"/>
          </w:tcPr>
          <w:p w14:paraId="7B7D3786" w14:textId="77777777" w:rsidR="00BD013E" w:rsidRDefault="006648C5">
            <w:r>
              <w:t>zhēn-lǐ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DC80AF1" w14:textId="77777777" w:rsidR="00BD013E" w:rsidRDefault="006648C5">
            <w:r>
              <w:t>lǐng-yù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586B62" w14:textId="77777777" w:rsidR="00BD013E" w:rsidRDefault="006648C5">
            <w:r>
              <w:t>jiàn-shù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11C7268" w14:textId="77777777" w:rsidR="00BD013E" w:rsidRDefault="006648C5">
            <w:r>
              <w:t>sī-kōng-jiàn-guàn</w:t>
            </w:r>
            <w:r>
              <w:br/>
            </w:r>
            <w:r>
              <w:br/>
            </w:r>
          </w:p>
        </w:tc>
      </w:tr>
      <w:tr w:rsidR="00BD013E" w14:paraId="4CF1DFE6" w14:textId="77777777">
        <w:tc>
          <w:tcPr>
            <w:tcW w:w="2160" w:type="dxa"/>
          </w:tcPr>
          <w:p w14:paraId="4A21FE0E" w14:textId="77777777" w:rsidR="00BD013E" w:rsidRDefault="006648C5">
            <w:r>
              <w:t>yí-wèn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1C38C7" w14:textId="77777777" w:rsidR="00BD013E" w:rsidRDefault="006648C5">
            <w:r>
              <w:t>mǐn-gǎn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BAEE06" w14:textId="77777777" w:rsidR="00BD013E" w:rsidRDefault="006648C5">
            <w:r>
              <w:t>tí-qǔ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4A642C" w14:textId="77777777" w:rsidR="00BD013E" w:rsidRDefault="006648C5">
            <w:r>
              <w:t>míng-xiǎn</w:t>
            </w:r>
            <w:r>
              <w:br/>
            </w:r>
            <w:r>
              <w:br/>
            </w:r>
          </w:p>
        </w:tc>
      </w:tr>
      <w:tr w:rsidR="00BD013E" w14:paraId="7D11ABEF" w14:textId="77777777">
        <w:tc>
          <w:tcPr>
            <w:tcW w:w="2160" w:type="dxa"/>
          </w:tcPr>
          <w:p w14:paraId="76275464" w14:textId="77777777" w:rsidR="00BD013E" w:rsidRDefault="006648C5">
            <w:r>
              <w:t>wú-dú-yǒu-ǒu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DDD785D" w14:textId="77777777" w:rsidR="00BD013E" w:rsidRDefault="006648C5">
            <w:r>
              <w:t>wú-liáo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5F6154" w14:textId="77777777" w:rsidR="00BD013E" w:rsidRDefault="006648C5">
            <w:r>
              <w:t>bù-kě-sī-yì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A258951" w14:textId="77777777" w:rsidR="00BD013E" w:rsidRDefault="006648C5">
            <w:r>
              <w:t>wěn-hé</w:t>
            </w:r>
            <w:r>
              <w:br/>
            </w:r>
            <w:r>
              <w:br/>
            </w:r>
          </w:p>
        </w:tc>
      </w:tr>
      <w:tr w:rsidR="00BD013E" w14:paraId="38A4DBD7" w14:textId="77777777">
        <w:tc>
          <w:tcPr>
            <w:tcW w:w="2160" w:type="dxa"/>
          </w:tcPr>
          <w:p w14:paraId="29FDE2EA" w14:textId="77777777" w:rsidR="00BD013E" w:rsidRDefault="006648C5">
            <w:r>
              <w:t>ǒu-rán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F704DA" w14:textId="77777777" w:rsidR="00BD013E" w:rsidRDefault="006648C5">
            <w:r>
              <w:t>wén-xiàn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81CA82" w14:textId="77777777" w:rsidR="00BD013E" w:rsidRDefault="006648C5">
            <w:r>
              <w:t>zhèng-jù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4429040" w14:textId="77777777" w:rsidR="00BD013E" w:rsidRDefault="006648C5">
            <w:r>
              <w:t>xì-tǒng</w:t>
            </w:r>
            <w:r>
              <w:br/>
            </w:r>
            <w:r>
              <w:br/>
            </w:r>
          </w:p>
        </w:tc>
      </w:tr>
      <w:tr w:rsidR="00BD013E" w14:paraId="56ECE8E5" w14:textId="77777777">
        <w:tc>
          <w:tcPr>
            <w:tcW w:w="2160" w:type="dxa"/>
          </w:tcPr>
          <w:p w14:paraId="279292DC" w14:textId="77777777" w:rsidR="00BD013E" w:rsidRDefault="006648C5">
            <w:r>
              <w:t>zhěng-lǐ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18CDE6" w14:textId="77777777" w:rsidR="00BD013E" w:rsidRDefault="006648C5">
            <w:r>
              <w:t>jiàn-wēi-zhī-zhù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B9FD16F" w14:textId="77777777" w:rsidR="00BD013E" w:rsidRDefault="006648C5">
            <w:r>
              <w:t>líng-gǎn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328A35" w14:textId="77777777" w:rsidR="00BD013E" w:rsidRDefault="006648C5">
            <w:r>
              <w:t>jī-yù</w:t>
            </w:r>
            <w:r>
              <w:br/>
            </w:r>
            <w:r>
              <w:br/>
            </w:r>
          </w:p>
        </w:tc>
      </w:tr>
    </w:tbl>
    <w:p w14:paraId="3E6642D7" w14:textId="6251ADF4" w:rsidR="00BD013E" w:rsidRDefault="006648C5">
      <w:pPr>
        <w:pStyle w:val="21"/>
      </w:pPr>
      <w:r>
        <w:t>Lesson16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13E" w14:paraId="7F629E91" w14:textId="77777777">
        <w:tc>
          <w:tcPr>
            <w:tcW w:w="2160" w:type="dxa"/>
          </w:tcPr>
          <w:p w14:paraId="741F11B6" w14:textId="77777777" w:rsidR="00BD013E" w:rsidRDefault="006648C5">
            <w:r>
              <w:t>jī-qì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F76AA0" w14:textId="77777777" w:rsidR="00BD013E" w:rsidRDefault="006648C5">
            <w:r>
              <w:t>zhōng-lóu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C2718A" w14:textId="77777777" w:rsidR="00BD013E" w:rsidRDefault="006648C5">
            <w:r>
              <w:t>hóng-liàng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8A86D0" w14:textId="77777777" w:rsidR="00BD013E" w:rsidRDefault="006648C5">
            <w:r>
              <w:t>jiē-xīn</w:t>
            </w:r>
            <w:r>
              <w:br/>
            </w:r>
            <w:r>
              <w:br/>
            </w:r>
          </w:p>
        </w:tc>
      </w:tr>
      <w:tr w:rsidR="00BD013E" w14:paraId="3F71075F" w14:textId="77777777">
        <w:tc>
          <w:tcPr>
            <w:tcW w:w="2160" w:type="dxa"/>
          </w:tcPr>
          <w:p w14:paraId="056A2C0C" w14:textId="77777777" w:rsidR="00BD013E" w:rsidRDefault="006648C5">
            <w:r>
              <w:t>máng-rén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287624" w14:textId="77777777" w:rsidR="00BD013E" w:rsidRDefault="006648C5">
            <w:r>
              <w:t>jiān-yìng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491C3F" w14:textId="77777777" w:rsidR="00BD013E" w:rsidRDefault="006648C5">
            <w:r>
              <w:t>qīng-cuì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CD5634" w14:textId="77777777" w:rsidR="00BD013E" w:rsidRDefault="006648C5">
            <w:r>
              <w:t>dān-diào</w:t>
            </w:r>
            <w:r>
              <w:br/>
            </w:r>
            <w:r>
              <w:br/>
            </w:r>
          </w:p>
        </w:tc>
      </w:tr>
      <w:tr w:rsidR="00BD013E" w14:paraId="3D5EB107" w14:textId="77777777">
        <w:tc>
          <w:tcPr>
            <w:tcW w:w="2160" w:type="dxa"/>
          </w:tcPr>
          <w:p w14:paraId="6E34925D" w14:textId="77777777" w:rsidR="00BD013E" w:rsidRDefault="006648C5">
            <w:r>
              <w:t>qǐng-qiú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1DFE53B" w14:textId="77777777" w:rsidR="00BD013E" w:rsidRDefault="006648C5">
            <w:r>
              <w:t>jiā-sù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69F48E" w14:textId="77777777" w:rsidR="00BD013E" w:rsidRDefault="006648C5">
            <w:r>
              <w:t>chǐ-lún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D7C99F" w14:textId="77777777" w:rsidR="00BD013E" w:rsidRDefault="006648C5">
            <w:r>
              <w:t>bō-lí</w:t>
            </w:r>
            <w:r>
              <w:br/>
            </w:r>
            <w:r>
              <w:br/>
            </w:r>
          </w:p>
        </w:tc>
      </w:tr>
      <w:tr w:rsidR="00BD013E" w14:paraId="4778E88A" w14:textId="77777777">
        <w:tc>
          <w:tcPr>
            <w:tcW w:w="2160" w:type="dxa"/>
          </w:tcPr>
          <w:p w14:paraId="74BA3255" w14:textId="77777777" w:rsidR="00BD013E" w:rsidRDefault="006648C5">
            <w:r>
              <w:lastRenderedPageBreak/>
              <w:t>wéi-kǒng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629CA16" w14:textId="77777777" w:rsidR="00BD013E" w:rsidRDefault="006648C5">
            <w:r>
              <w:t>chǒu-è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C3A745A" w14:textId="77777777" w:rsidR="00BD013E" w:rsidRDefault="006648C5">
            <w:r>
              <w:t>kǒng-bù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8E69AD" w14:textId="77777777" w:rsidR="00BD013E" w:rsidRDefault="006648C5">
            <w:r>
              <w:t>zhèng-shí</w:t>
            </w:r>
            <w:r>
              <w:br/>
            </w:r>
            <w:r>
              <w:br/>
            </w:r>
          </w:p>
        </w:tc>
      </w:tr>
      <w:tr w:rsidR="00BD013E" w14:paraId="563C6CDF" w14:textId="77777777">
        <w:tc>
          <w:tcPr>
            <w:tcW w:w="2160" w:type="dxa"/>
          </w:tcPr>
          <w:p w14:paraId="047DD60C" w14:textId="77777777" w:rsidR="00BD013E" w:rsidRDefault="006648C5">
            <w:r>
              <w:t>xī-shuài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892AA7" w14:textId="77777777" w:rsidR="00BD013E" w:rsidRDefault="00BD013E"/>
        </w:tc>
        <w:tc>
          <w:tcPr>
            <w:tcW w:w="2160" w:type="dxa"/>
          </w:tcPr>
          <w:p w14:paraId="2B362D86" w14:textId="77777777" w:rsidR="00BD013E" w:rsidRDefault="00BD013E"/>
        </w:tc>
        <w:tc>
          <w:tcPr>
            <w:tcW w:w="2160" w:type="dxa"/>
          </w:tcPr>
          <w:p w14:paraId="587D33E3" w14:textId="77777777" w:rsidR="00BD013E" w:rsidRDefault="00BD013E"/>
        </w:tc>
      </w:tr>
    </w:tbl>
    <w:p w14:paraId="672985F2" w14:textId="77777777" w:rsidR="00BD013E" w:rsidRDefault="006648C5">
      <w:r>
        <w:br w:type="page"/>
      </w:r>
    </w:p>
    <w:sectPr w:rsidR="00BD0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8AC"/>
    <w:rsid w:val="0029639D"/>
    <w:rsid w:val="00326F90"/>
    <w:rsid w:val="0049033D"/>
    <w:rsid w:val="00543A4C"/>
    <w:rsid w:val="006648C5"/>
    <w:rsid w:val="00756630"/>
    <w:rsid w:val="00AA1D8D"/>
    <w:rsid w:val="00B47730"/>
    <w:rsid w:val="00BD01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5CA9B"/>
  <w14:defaultImageDpi w14:val="300"/>
  <w15:docId w15:val="{26399B8E-09D8-DD4E-9CBC-07542B1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tina</cp:lastModifiedBy>
  <cp:revision>6</cp:revision>
  <dcterms:created xsi:type="dcterms:W3CDTF">2013-12-23T23:15:00Z</dcterms:created>
  <dcterms:modified xsi:type="dcterms:W3CDTF">2021-04-25T13:58:00Z</dcterms:modified>
  <cp:category/>
</cp:coreProperties>
</file>