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91" w:rsidRDefault="00B42750">
      <w:pPr>
        <w:pStyle w:val="21"/>
      </w:pPr>
      <w:r>
        <w:t>单元一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jīng-qiǎo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pèi-hé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shēn-duàn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shì-yí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bái-hè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shēng-yìng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xún-cháng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wàng-què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jìng-xiá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qīng-chén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gū-dú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yōu-rán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huáng-hūn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ēn-huì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měi-zhōng-bù-zú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bō-zhǒng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jiāo-shuǐ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fēn-fù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zhà-yóu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ài-mù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tǐ-miàn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shēn-yè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guì-huā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dǒng-dé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gāo-bǐng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chá-yè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</w:tr>
    </w:tbl>
    <w:p w:rsidR="00E20A91" w:rsidRDefault="00E20A91"/>
    <w:p w:rsidR="00E20A91" w:rsidRDefault="00B42750">
      <w:pPr>
        <w:pStyle w:val="21"/>
      </w:pPr>
      <w:r>
        <w:t>单元二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xùn-qī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shān-hóng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bào-fā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jiān-gé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wéi-dú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lǎn-duò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píng-wěn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bǎo-chí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píng-héng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xié-diào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měi-gǎn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shì-yì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jiā-cháng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jiǎ-rú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lǐ-suǒ-dāng-rán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lián-jié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wú-jià-zhī-bǎo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zhào-jí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dà-chén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shāng-yì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jiě-jué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chēng-zàn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shāng-liàng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yǔn-nuò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diǎn-lǐ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dé-zuì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dǎn-qiè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shì-ruò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lastRenderedPageBreak/>
              <w:t>jù-jué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zhí-wèi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tóng-xīn-xié-lì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liè-bào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guān-jūn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lù-dì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gāo-sù-gōng-lù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huǒ-jiàn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hū-xiào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chì-dào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nán-yǐ-zhì-xìn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qīn-lvè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xiū-zhú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fěn-suì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lǐng-dǎo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bù-jì-qí-shù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dǎ-jí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jiān-chí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yóu-jí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fáng-ài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yǐn-bì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xiàn-kēng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guǎi-wān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mí-huò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wú-qióng-wú-jǐn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</w:tr>
    </w:tbl>
    <w:p w:rsidR="00E20A91" w:rsidRDefault="00E20A91"/>
    <w:p w:rsidR="00E20A91" w:rsidRDefault="00B42750">
      <w:pPr>
        <w:pStyle w:val="21"/>
      </w:pPr>
      <w:r>
        <w:t>单元三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liè-wù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chóu-xiè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zhēn-bǎo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gǎn-xiè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dīng-zhǔ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fù-huó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yì-lùn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bēng-tā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bān-jiā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jiāo-jí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fā-shì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qiān-zhēn-wàn-què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huǎng-huà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chí-yán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zhèn-dìng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hòu-huǐ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bēi-tòng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zhèn-tiān-dòng-dì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sǎo-zǐ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shèng-fàn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chuáng-pū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qīn-mì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xiào-xī-xī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chéng-jiā-lì-yè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hǎo-dǎi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xī-hǎn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wǎn-xiá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lastRenderedPageBreak/>
              <w:t>yóu-yǒng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yī-bèi-zǐ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jié-hūn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xiāng-yī-wèi-mìng</w:t>
            </w:r>
            <w:r>
              <w:br/>
            </w:r>
            <w:r>
              <w:br/>
            </w:r>
          </w:p>
        </w:tc>
      </w:tr>
    </w:tbl>
    <w:p w:rsidR="00E20A91" w:rsidRDefault="00E20A91"/>
    <w:p w:rsidR="00E20A91" w:rsidRDefault="00B42750">
      <w:pPr>
        <w:pStyle w:val="21"/>
      </w:pPr>
      <w:r>
        <w:t>单元四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huǐ-miè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bù-kě-gū-liàng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jǔ-shì-wén-míng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zhòng-xīng-gǒng-yuè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jīn-bì-huī-huáng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diàn-táng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tíng-tái-lóu-gé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xiàng-zhēng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fǎng-zhào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shī-qíng-huà-yì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jiàn-zhú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màn-yóu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tiān-nán-hǎi-běi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bǎo-lǎn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fēng-jǐng-míng-shèng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jìng-jiè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hóng-wěi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qí-zhēn-yì-bǎo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bó-wù-guǎn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tǒng-tǒng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bān-yùn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xiāo-huǐ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zuì-zhèng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fèng-mìng</w:t>
            </w:r>
            <w:r>
              <w:br/>
            </w:r>
            <w:r>
              <w:br/>
            </w:r>
          </w:p>
        </w:tc>
      </w:tr>
    </w:tbl>
    <w:p w:rsidR="00E20A91" w:rsidRDefault="00E20A91"/>
    <w:p w:rsidR="00E20A91" w:rsidRDefault="00B42750">
      <w:pPr>
        <w:pStyle w:val="21"/>
      </w:pPr>
      <w:r>
        <w:t>单元五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cùn-cǎo-bù-shēng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shè-shì-dù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fán-zhí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liáng-shí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méi-tàn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piāo-fú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dì-qū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shā-jūn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zhì-liáo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sōng-shǔ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guāi-qiǎo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qīng-xiù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líng-lóng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xiē-liáng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zhuī-zhú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jǐng-jué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chù-dòng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guāng-huá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xiá-zhǎi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miǎn-qiáng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tuō-luò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shū-lǐ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</w:tr>
    </w:tbl>
    <w:p w:rsidR="00E20A91" w:rsidRDefault="00B42750">
      <w:pPr>
        <w:pStyle w:val="21"/>
      </w:pPr>
      <w:proofErr w:type="spellStart"/>
      <w:r>
        <w:lastRenderedPageBreak/>
        <w:t>单元六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lián-xù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guǎng-bō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tiě-lù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cí-tuì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zhēng-qián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yā-yì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cháo-shī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máng-lù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yīn-àn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yán-xià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zào-shēng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shòu-ruò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jí-bèi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kǒu-zhào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guī-liè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rěn-xīn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shù-luò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quán-lì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yú-chuán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bào-kǎo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jiào-xùn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xīn-téng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xí-zǐ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miào-huì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cǎi-pái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táng-guǒ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chōu-xiàng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qǐ-dí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jì-sù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shī-fàn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lù-fèi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lún-huàn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lǐng-lvè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yì-jìng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mó-miè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jīng-zhì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  <w:tc>
          <w:tcPr>
            <w:tcW w:w="2160" w:type="dxa"/>
          </w:tcPr>
          <w:p w:rsidR="00E20A91" w:rsidRDefault="00E20A91"/>
        </w:tc>
      </w:tr>
    </w:tbl>
    <w:p w:rsidR="00E20A91" w:rsidRDefault="00E20A91"/>
    <w:p w:rsidR="00E20A91" w:rsidRDefault="00B42750">
      <w:pPr>
        <w:pStyle w:val="21"/>
      </w:pPr>
      <w:r>
        <w:t>单元七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lí-míng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hóng-yūn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qī-hēi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yíng-huǒ-chóng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dà-yàn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xián-yì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wèi-miǎn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lù-xù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bái-máng-máng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róng-shù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jiū-zhèng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bù-kě-jì-shù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zhǎng-cháo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shù-shāo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yìng-jiē-bù-xiá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huà-méi</w:t>
            </w:r>
            <w:r>
              <w:br/>
            </w:r>
            <w:r>
              <w:br/>
            </w:r>
          </w:p>
        </w:tc>
      </w:tr>
    </w:tbl>
    <w:p w:rsidR="00E20A91" w:rsidRDefault="00B42750">
      <w:r>
        <w:br w:type="page"/>
      </w:r>
    </w:p>
    <w:p w:rsidR="00E20A91" w:rsidRDefault="00B42750">
      <w:pPr>
        <w:pStyle w:val="21"/>
      </w:pPr>
      <w:r>
        <w:lastRenderedPageBreak/>
        <w:t>单元八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0A91">
        <w:tc>
          <w:tcPr>
            <w:tcW w:w="2160" w:type="dxa"/>
          </w:tcPr>
          <w:p w:rsidR="00E20A91" w:rsidRDefault="00B42750">
            <w:r>
              <w:t>jiù-fù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jīn-jīn-yǒu-wèi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yīng-xióng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wú-xiàn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yī-zhī-bàn-jiě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shù-shuō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yàn-fán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huāng-táng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xīn-suān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fǎng-wèn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shū-kān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fán-suǒ</w:t>
            </w:r>
            <w:r>
              <w:br/>
            </w:r>
            <w:r>
              <w:br/>
            </w:r>
          </w:p>
        </w:tc>
      </w:tr>
      <w:tr w:rsidR="00E20A91">
        <w:tc>
          <w:tcPr>
            <w:tcW w:w="2160" w:type="dxa"/>
          </w:tcPr>
          <w:p w:rsidR="00E20A91" w:rsidRDefault="00B42750">
            <w:r>
              <w:t>zhēn-qíng-shí-gǎn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zhí-pǔ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B42750">
            <w:r>
              <w:t>kān-wù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E20A91" w:rsidRDefault="00E20A91"/>
        </w:tc>
      </w:tr>
    </w:tbl>
    <w:p w:rsidR="00E20A91" w:rsidRDefault="00E20A91">
      <w:bookmarkStart w:id="0" w:name="_GoBack"/>
      <w:bookmarkEnd w:id="0"/>
    </w:p>
    <w:sectPr w:rsidR="00E20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2750"/>
    <w:rsid w:val="00B47730"/>
    <w:rsid w:val="00CB0664"/>
    <w:rsid w:val="00E20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EAC8D"/>
  <w14:defaultImageDpi w14:val="300"/>
  <w15:docId w15:val="{82A7803B-3CF7-0B4F-8B0C-D3F70DB7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21AED-DA9A-6D47-A6EF-17059FF1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cp:lastPrinted>2020-01-04T03:20:00Z</cp:lastPrinted>
  <dcterms:created xsi:type="dcterms:W3CDTF">2013-12-23T23:15:00Z</dcterms:created>
  <dcterms:modified xsi:type="dcterms:W3CDTF">2020-01-04T03:20:00Z</dcterms:modified>
  <cp:category/>
</cp:coreProperties>
</file>