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4D" w:rsidRDefault="000F6593">
      <w:pPr>
        <w:pStyle w:val="21"/>
      </w:pPr>
      <w:r>
        <w:t>单元一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Pr="006E0B25" w:rsidRDefault="000F6593">
            <w:pPr>
              <w:rPr>
                <w:color w:val="0070C0"/>
              </w:rPr>
            </w:pPr>
            <w:r w:rsidRPr="006E0B25">
              <w:rPr>
                <w:color w:val="0070C0"/>
              </w:rPr>
              <w:t>hú-dié</w:t>
            </w:r>
            <w:r w:rsidRPr="006E0B25">
              <w:rPr>
                <w:color w:val="0070C0"/>
              </w:rPr>
              <w:br/>
            </w:r>
            <w:r w:rsidRPr="006E0B25">
              <w:rPr>
                <w:color w:val="0070C0"/>
              </w:rPr>
              <w:br/>
            </w:r>
          </w:p>
        </w:tc>
        <w:tc>
          <w:tcPr>
            <w:tcW w:w="2160" w:type="dxa"/>
          </w:tcPr>
          <w:p w:rsidR="00AB5D4D" w:rsidRPr="006E0B25" w:rsidRDefault="000F6593">
            <w:pPr>
              <w:rPr>
                <w:color w:val="0070C0"/>
              </w:rPr>
            </w:pPr>
            <w:r w:rsidRPr="006E0B25">
              <w:rPr>
                <w:color w:val="0070C0"/>
              </w:rPr>
              <w:t>qīng-tíng</w:t>
            </w:r>
            <w:r w:rsidRPr="006E0B25">
              <w:rPr>
                <w:color w:val="0070C0"/>
              </w:rPr>
              <w:br/>
            </w:r>
            <w:r w:rsidRPr="006E0B25">
              <w:rPr>
                <w:color w:val="0070C0"/>
              </w:rPr>
              <w:br/>
            </w:r>
          </w:p>
        </w:tc>
        <w:tc>
          <w:tcPr>
            <w:tcW w:w="2160" w:type="dxa"/>
          </w:tcPr>
          <w:p w:rsidR="00AB5D4D" w:rsidRDefault="000F6593">
            <w:r>
              <w:t>mǎ-zhà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yuán-gǔn-gǔn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Pr="006E0B25" w:rsidRDefault="000F6593">
            <w:pPr>
              <w:rPr>
                <w:color w:val="0070C0"/>
              </w:rPr>
            </w:pPr>
            <w:r w:rsidRPr="006E0B25">
              <w:rPr>
                <w:color w:val="0070C0"/>
              </w:rPr>
              <w:t>míng-huǎng-huǎng</w:t>
            </w:r>
            <w:r w:rsidRPr="006E0B25">
              <w:rPr>
                <w:color w:val="0070C0"/>
              </w:rPr>
              <w:br/>
            </w:r>
            <w:r w:rsidRPr="006E0B25">
              <w:rPr>
                <w:color w:val="0070C0"/>
              </w:rPr>
              <w:br/>
            </w:r>
          </w:p>
        </w:tc>
        <w:tc>
          <w:tcPr>
            <w:tcW w:w="2160" w:type="dxa"/>
          </w:tcPr>
          <w:p w:rsidR="00AB5D4D" w:rsidRPr="006E0B25" w:rsidRDefault="000F6593">
            <w:pPr>
              <w:rPr>
                <w:color w:val="0070C0"/>
              </w:rPr>
            </w:pPr>
            <w:r w:rsidRPr="006E0B25">
              <w:rPr>
                <w:color w:val="0070C0"/>
              </w:rPr>
              <w:t>yīng-táo</w:t>
            </w:r>
            <w:r w:rsidRPr="006E0B25">
              <w:rPr>
                <w:color w:val="0070C0"/>
              </w:rPr>
              <w:br/>
            </w:r>
            <w:r w:rsidRPr="006E0B25">
              <w:rPr>
                <w:color w:val="0070C0"/>
              </w:rPr>
              <w:br/>
            </w:r>
          </w:p>
        </w:tc>
        <w:tc>
          <w:tcPr>
            <w:tcW w:w="2160" w:type="dxa"/>
          </w:tcPr>
          <w:p w:rsidR="00AB5D4D" w:rsidRDefault="000F6593">
            <w:r>
              <w:t>yú-shù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6E0B25">
              <w:rPr>
                <w:color w:val="0070C0"/>
              </w:rPr>
              <w:t>chú-tóu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 w:rsidRPr="006E0B25">
              <w:rPr>
                <w:color w:val="0070C0"/>
              </w:rPr>
              <w:t>chéng-rèn</w:t>
            </w:r>
            <w:r w:rsidRPr="006E0B25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shuǐ-piáo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6E0B25">
              <w:rPr>
                <w:color w:val="0070C0"/>
              </w:rPr>
              <w:t>suí-yì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yīn-liáng</w:t>
            </w:r>
            <w:r>
              <w:br/>
            </w:r>
            <w:r>
              <w:br/>
            </w:r>
          </w:p>
        </w:tc>
      </w:tr>
      <w:tr w:rsidR="006E0B25">
        <w:tc>
          <w:tcPr>
            <w:tcW w:w="2160" w:type="dxa"/>
          </w:tcPr>
          <w:p w:rsidR="006E0B25" w:rsidRPr="005011CE" w:rsidRDefault="006E0B25">
            <w:pPr>
              <w:rPr>
                <w:color w:val="0070C0"/>
                <w:lang w:eastAsia="zh-CN"/>
              </w:rPr>
            </w:pPr>
            <w:proofErr w:type="spellStart"/>
            <w:r w:rsidRPr="005011CE">
              <w:rPr>
                <w:color w:val="0070C0"/>
                <w:lang w:eastAsia="zh-CN"/>
              </w:rPr>
              <w:t>X</w:t>
            </w:r>
            <w:r w:rsidRPr="005011CE">
              <w:rPr>
                <w:rFonts w:hint="eastAsia"/>
                <w:color w:val="0070C0"/>
                <w:lang w:eastAsia="zh-CN"/>
              </w:rPr>
              <w:t>i</w:t>
            </w:r>
            <w:r w:rsidRPr="005011CE">
              <w:rPr>
                <w:color w:val="0070C0"/>
              </w:rPr>
              <w:t>ā</w:t>
            </w:r>
            <w:r w:rsidRPr="005011CE">
              <w:rPr>
                <w:color w:val="0070C0"/>
                <w:lang w:eastAsia="zh-CN"/>
              </w:rPr>
              <w:t>-n</w:t>
            </w:r>
            <w:r w:rsidRPr="005011CE">
              <w:rPr>
                <w:color w:val="0070C0"/>
              </w:rPr>
              <w:t>à</w:t>
            </w:r>
            <w:r w:rsidRPr="005011CE">
              <w:rPr>
                <w:color w:val="0070C0"/>
                <w:lang w:eastAsia="zh-CN"/>
              </w:rPr>
              <w:t>o</w:t>
            </w:r>
            <w:proofErr w:type="spellEnd"/>
          </w:p>
          <w:p w:rsidR="006E0B25" w:rsidRDefault="006E0B25">
            <w:pPr>
              <w:rPr>
                <w:color w:val="0070C0"/>
                <w:lang w:eastAsia="zh-CN"/>
              </w:rPr>
            </w:pPr>
          </w:p>
          <w:p w:rsidR="006E0B25" w:rsidRPr="006E0B25" w:rsidRDefault="006E0B25">
            <w:pPr>
              <w:rPr>
                <w:rFonts w:hint="eastAsia"/>
                <w:color w:val="0070C0"/>
                <w:lang w:eastAsia="zh-CN"/>
              </w:rPr>
            </w:pPr>
          </w:p>
        </w:tc>
        <w:tc>
          <w:tcPr>
            <w:tcW w:w="2160" w:type="dxa"/>
          </w:tcPr>
          <w:p w:rsidR="006E0B25" w:rsidRDefault="006E0B25"/>
        </w:tc>
        <w:tc>
          <w:tcPr>
            <w:tcW w:w="2160" w:type="dxa"/>
          </w:tcPr>
          <w:p w:rsidR="006E0B25" w:rsidRPr="006E0B25" w:rsidRDefault="006E0B25">
            <w:pPr>
              <w:rPr>
                <w:color w:val="0070C0"/>
              </w:rPr>
            </w:pPr>
          </w:p>
        </w:tc>
        <w:tc>
          <w:tcPr>
            <w:tcW w:w="2160" w:type="dxa"/>
          </w:tcPr>
          <w:p w:rsidR="006E0B25" w:rsidRDefault="006E0B25"/>
        </w:tc>
      </w:tr>
    </w:tbl>
    <w:p w:rsidR="00AB5D4D" w:rsidRDefault="00AB5D4D"/>
    <w:p w:rsidR="00AB5D4D" w:rsidRDefault="000F6593">
      <w:pPr>
        <w:pStyle w:val="21"/>
      </w:pPr>
      <w:r>
        <w:t>单元二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Default="000F6593">
            <w:r w:rsidRPr="005011CE">
              <w:rPr>
                <w:color w:val="0070C0"/>
              </w:rPr>
              <w:t>dù-jì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jūn-shì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5011CE">
              <w:rPr>
                <w:color w:val="0070C0"/>
              </w:rPr>
              <w:t>wěi-tuō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5011CE">
              <w:rPr>
                <w:color w:val="0070C0"/>
              </w:rPr>
              <w:t>zhào-bàn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 w:rsidRPr="005011CE">
              <w:rPr>
                <w:color w:val="0070C0"/>
              </w:rPr>
              <w:t>yù-jì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jǐn-jí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jūn-lìng-zhuàng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chéng-fá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tàn-tīng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sī-zì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bù-zhì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diào-dù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shuǐ-zhài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nè-hǎn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shén-jī-miào-suàn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yī-yǐn-ér-jǐn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xìng-míng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bàn-yè-sān-gèng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guǐ-jì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pò-làn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chǐ-xiào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xiōng-táng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quán-tóu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sū-ruǎn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wǔ-yì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xún-sī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</w:tr>
    </w:tbl>
    <w:p w:rsidR="00AB5D4D" w:rsidRDefault="000F6593">
      <w:r>
        <w:br w:type="page"/>
      </w:r>
    </w:p>
    <w:p w:rsidR="00AB5D4D" w:rsidRDefault="000F6593">
      <w:pPr>
        <w:pStyle w:val="21"/>
      </w:pPr>
      <w:proofErr w:type="spellStart"/>
      <w:r>
        <w:lastRenderedPageBreak/>
        <w:t>单元四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Default="000F6593">
            <w:r>
              <w:t>zhěn-suǒ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nián-líng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tǔ-fěi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shú-liàn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bēng-dài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jīng-yí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shěn-shì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yī-zhēn-jiàn-xiě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shāng-shì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má-zuì-jì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shī-xíng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qīng-xǐng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zhàn-dǒu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yī-shēng-bù-háng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zhǎn-xīn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yóu-zhōng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cāng-bái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cí-xiáng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sù-rán-qǐ-jìng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róng-xìng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nǐ-dìng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duàn-liàn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qíng-bù-zì-jìn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wèi-wèn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juàn-liàn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bēn-fù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fán-máng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tè-shū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qiān-zì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xià-yì-shì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cān-móu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sǔn-shī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zūn-zhòng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</w:tr>
    </w:tbl>
    <w:p w:rsidR="00AB5D4D" w:rsidRDefault="00AB5D4D"/>
    <w:p w:rsidR="00AB5D4D" w:rsidRDefault="000F6593">
      <w:pPr>
        <w:pStyle w:val="21"/>
      </w:pPr>
      <w:r>
        <w:t>单元五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Default="000F6593">
            <w:r>
              <w:t>shuāi-jiāo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shǒu-jí-yǎn-kuài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qī-fù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pò-zhàn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jiǎo-wàn-zǐ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zhī-tǐ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gé-jú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wēi-yán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wú-yí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zhí-zǐ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hóu-lóng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fěn-shuā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shī-fù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jué-huó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bàn-xìn-bàn-yí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pài-tóu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bāo-fú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shǒu-fǎ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gǔ-diǎn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xián-jiē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píng-zhàng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AB5D4D" w:rsidRDefault="000F6593">
            <w:r>
              <w:lastRenderedPageBreak/>
              <w:t>zhī-má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AB5D4D" w:rsidRDefault="000F6593">
            <w:r>
              <w:lastRenderedPageBreak/>
              <w:t>shén-shèng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AB5D4D" w:rsidRDefault="000F6593">
            <w:r>
              <w:lastRenderedPageBreak/>
              <w:t>qīn-fàn</w:t>
            </w:r>
            <w:r>
              <w:br/>
            </w:r>
            <w:r>
              <w:lastRenderedPageBreak/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lastRenderedPageBreak/>
              <w:t>lù-xiàn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hōng-rán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nán-kān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xué-tú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fā-zhēng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</w:tr>
    </w:tbl>
    <w:p w:rsidR="00AB5D4D" w:rsidRDefault="00AB5D4D"/>
    <w:p w:rsidR="00AB5D4D" w:rsidRDefault="000F6593">
      <w:pPr>
        <w:pStyle w:val="21"/>
      </w:pPr>
      <w:r>
        <w:t>单元六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Default="000F6593">
            <w:r>
              <w:t>shǎng-shì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jiǎo-lì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yī-cì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děng-jí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chuí-tóu-sāng-qì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jiān-bǎng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wā-kǔ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xìn-xīn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xiōng-yǒu-chéng-zhú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mó-quán-cā-zhǎng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yuè-yuè-yù-shì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xīng-zhì-bó-bó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chū-móu-huá-cè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yǐn-jiàn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dé-yì-yáng-yáng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kuā-yào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jī-fēng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qīng-miè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diào-huàn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huán-yóu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háng-xíng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fàng-sì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mào-zǐ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wéi-gān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kū-xiào-bù-dé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xià-hǔ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dǐng-duān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chuán-cāng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hǎi-ōu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miáo-zhǔn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xīn-jīng-dǎn-zhàn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yǎn-bā-bā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qǔ-lè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fēng-píng-làng-jìng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jiǎo-lì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fēng-píng-làng-jìng</w:t>
            </w:r>
            <w:r>
              <w:br/>
            </w:r>
            <w:r>
              <w:br/>
            </w:r>
          </w:p>
        </w:tc>
      </w:tr>
    </w:tbl>
    <w:p w:rsidR="00AB5D4D" w:rsidRDefault="00AB5D4D"/>
    <w:p w:rsidR="00AB5D4D" w:rsidRDefault="000F6593">
      <w:pPr>
        <w:pStyle w:val="21"/>
      </w:pPr>
      <w:r>
        <w:t>单元七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35"/>
        <w:gridCol w:w="2085"/>
        <w:gridCol w:w="2160"/>
        <w:gridCol w:w="2160"/>
      </w:tblGrid>
      <w:tr w:rsidR="00AB5D4D" w:rsidTr="000F6593">
        <w:tc>
          <w:tcPr>
            <w:tcW w:w="2235" w:type="dxa"/>
          </w:tcPr>
          <w:p w:rsidR="00AB5D4D" w:rsidRDefault="000F6593">
            <w:proofErr w:type="spellStart"/>
            <w:r w:rsidRPr="00AE592C">
              <w:rPr>
                <w:color w:val="0070C0"/>
              </w:rPr>
              <w:t>zòng-héng</w:t>
            </w:r>
            <w:proofErr w:type="spellEnd"/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 w:rsidRPr="00AE592C">
              <w:rPr>
                <w:color w:val="0070C0"/>
              </w:rPr>
              <w:t>chuán-shāo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diàn-zǐ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chuāng-lián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proofErr w:type="spellStart"/>
            <w:r w:rsidRPr="00AE592C">
              <w:rPr>
                <w:color w:val="0070C0"/>
              </w:rPr>
              <w:t>shǒu-máng-jiǎo-luàn</w:t>
            </w:r>
            <w:proofErr w:type="spellEnd"/>
          </w:p>
        </w:tc>
        <w:tc>
          <w:tcPr>
            <w:tcW w:w="2085" w:type="dxa"/>
          </w:tcPr>
          <w:p w:rsidR="00AB5D4D" w:rsidRDefault="000F6593">
            <w:proofErr w:type="spellStart"/>
            <w:r w:rsidRPr="00AE592C">
              <w:rPr>
                <w:color w:val="0070C0"/>
              </w:rPr>
              <w:t>bǎo-mǔ</w:t>
            </w:r>
            <w:proofErr w:type="spellEnd"/>
            <w:r>
              <w:br/>
            </w:r>
          </w:p>
        </w:tc>
        <w:tc>
          <w:tcPr>
            <w:tcW w:w="2160" w:type="dxa"/>
          </w:tcPr>
          <w:p w:rsidR="00AB5D4D" w:rsidRDefault="000F6593">
            <w:proofErr w:type="spellStart"/>
            <w:r>
              <w:t>zhuāng-yán</w:t>
            </w:r>
            <w:proofErr w:type="spellEnd"/>
            <w:r>
              <w:br/>
            </w:r>
          </w:p>
        </w:tc>
        <w:tc>
          <w:tcPr>
            <w:tcW w:w="2160" w:type="dxa"/>
          </w:tcPr>
          <w:p w:rsidR="00AB5D4D" w:rsidRDefault="000F6593">
            <w:proofErr w:type="spellStart"/>
            <w:r>
              <w:t>dǎo-gào</w:t>
            </w:r>
            <w:proofErr w:type="spellEnd"/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>
              <w:lastRenderedPageBreak/>
              <w:t>huā-xiào</w:t>
            </w:r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>
              <w:t>chén-jì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qiáo-liáng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tíng-bó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 w:rsidRPr="00AE592C">
              <w:rPr>
                <w:color w:val="0070C0"/>
              </w:rPr>
              <w:t>mǎ-tóu</w:t>
            </w:r>
            <w:r w:rsidRPr="00AE592C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>
              <w:t>yùn-hé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yí-tài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duān-zhuāng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>
              <w:t>zūn-yán</w:t>
            </w:r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 w:rsidRPr="00AE592C">
              <w:rPr>
                <w:color w:val="0070C0"/>
              </w:rPr>
              <w:t>yuǎn-tiào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sī-róng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jùn-mǎ</w:t>
            </w:r>
            <w:r w:rsidRPr="00AE592C">
              <w:rPr>
                <w:color w:val="0070C0"/>
              </w:rP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 w:rsidRPr="00AE592C">
              <w:rPr>
                <w:color w:val="0070C0"/>
              </w:rPr>
              <w:t>zhē-yǎn</w:t>
            </w:r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 w:rsidRPr="00AE592C">
              <w:rPr>
                <w:color w:val="0070C0"/>
              </w:rPr>
              <w:t>zǔ-dǎng</w:t>
            </w:r>
            <w:r w:rsidRPr="00AE592C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fēi-chí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liáo-kuò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>
              <w:t>mián-yáng</w:t>
            </w:r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 w:rsidRPr="00AE592C">
              <w:rPr>
                <w:color w:val="0070C0"/>
              </w:rPr>
              <w:t>zàn-xǔ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bǎn-dèng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yāo-hē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 w:rsidRPr="00AE592C">
              <w:rPr>
                <w:color w:val="0070C0"/>
              </w:rPr>
              <w:t>líng-dāng</w:t>
            </w:r>
            <w:r w:rsidRPr="00AE592C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>
              <w:t>shū-huǎn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huī-fù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chén-shuì</w:t>
            </w:r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r w:rsidRPr="00AE592C">
              <w:rPr>
                <w:color w:val="0070C0"/>
              </w:rPr>
              <w:t>shēng-chù</w:t>
            </w:r>
            <w: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0F6593">
            <w:r w:rsidRPr="00AE592C">
              <w:rPr>
                <w:color w:val="0070C0"/>
              </w:rPr>
              <w:t>dēng-tǎ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AE592C">
              <w:rPr>
                <w:color w:val="0070C0"/>
              </w:rPr>
              <w:t>cāo-zòng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proofErr w:type="spellStart"/>
            <w:r w:rsidRPr="00AE592C">
              <w:rPr>
                <w:color w:val="0070C0"/>
              </w:rPr>
              <w:t>cù-y</w:t>
            </w:r>
            <w:r w:rsidR="00AE592C" w:rsidRPr="00AE592C">
              <w:rPr>
                <w:color w:val="0070C0"/>
              </w:rPr>
              <w:t>ō</w:t>
            </w:r>
            <w:r w:rsidRPr="00AE592C">
              <w:rPr>
                <w:color w:val="0070C0"/>
              </w:rPr>
              <w:t>ng</w:t>
            </w:r>
            <w:proofErr w:type="spellEnd"/>
            <w:r>
              <w:br/>
            </w:r>
            <w:r>
              <w:br/>
            </w:r>
          </w:p>
        </w:tc>
      </w:tr>
      <w:tr w:rsidR="00AB5D4D" w:rsidTr="000F6593">
        <w:tc>
          <w:tcPr>
            <w:tcW w:w="2235" w:type="dxa"/>
          </w:tcPr>
          <w:p w:rsidR="00AB5D4D" w:rsidRDefault="000F6593">
            <w:proofErr w:type="spellStart"/>
            <w:r w:rsidRPr="00BE0E95">
              <w:rPr>
                <w:color w:val="0070C0"/>
              </w:rPr>
              <w:t>l</w:t>
            </w:r>
            <w:r w:rsidR="00BE0E95" w:rsidRPr="00BE0E95">
              <w:rPr>
                <w:color w:val="0070C0"/>
              </w:rPr>
              <w:t>ǒ</w:t>
            </w:r>
            <w:r w:rsidRPr="00BE0E95">
              <w:rPr>
                <w:color w:val="0070C0"/>
              </w:rPr>
              <w:t>ng-zhào</w:t>
            </w:r>
            <w:proofErr w:type="spellEnd"/>
            <w:r w:rsidRPr="00BE0E95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085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</w:tr>
    </w:tbl>
    <w:p w:rsidR="00AB5D4D" w:rsidRDefault="00AB5D4D"/>
    <w:p w:rsidR="00AB5D4D" w:rsidRDefault="000F6593">
      <w:pPr>
        <w:pStyle w:val="21"/>
      </w:pPr>
      <w:r>
        <w:t>单元八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5D4D">
        <w:tc>
          <w:tcPr>
            <w:tcW w:w="2160" w:type="dxa"/>
          </w:tcPr>
          <w:p w:rsidR="00AB5D4D" w:rsidRDefault="000F6593">
            <w:r>
              <w:t>guān-jié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mǔ-zhǐ</w:t>
            </w:r>
            <w:r w:rsidRPr="00EB229A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sāo-yǎng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qiáng-yìng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shì-tàn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mào-xiǎn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huì-wù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Pr="00EB229A" w:rsidRDefault="000F6593">
            <w:pPr>
              <w:rPr>
                <w:color w:val="0070C0"/>
              </w:rPr>
            </w:pPr>
            <w:r w:rsidRPr="00EB229A">
              <w:rPr>
                <w:color w:val="0070C0"/>
              </w:rPr>
              <w:t>jiē-chù</w:t>
            </w:r>
            <w:r w:rsidRPr="00EB229A">
              <w:rPr>
                <w:color w:val="0070C0"/>
              </w:rPr>
              <w:br/>
            </w:r>
            <w:r w:rsidRPr="00EB229A">
              <w:rPr>
                <w:color w:val="0070C0"/>
              </w:rP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luó-sī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niǔ-kòu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proofErr w:type="spellStart"/>
            <w:r w:rsidRPr="00EB229A">
              <w:rPr>
                <w:color w:val="0070C0"/>
              </w:rPr>
              <w:t>xi</w:t>
            </w:r>
            <w:r w:rsidR="00EB229A" w:rsidRPr="00EB229A">
              <w:rPr>
                <w:color w:val="0070C0"/>
              </w:rPr>
              <w:t>à</w:t>
            </w:r>
            <w:r w:rsidRPr="00EB229A">
              <w:rPr>
                <w:color w:val="0070C0"/>
              </w:rPr>
              <w:t>ng-mào</w:t>
            </w:r>
            <w:proofErr w:type="spellEnd"/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táng-huáng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>
              <w:t>tiē-shēn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chōng-zhuàng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yǎng-zūn-chù-yōu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gōng-láo</w:t>
            </w:r>
            <w: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miǎo-xiǎo</w:t>
            </w:r>
            <w:r w:rsidRPr="00EB229A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>
              <w:t>bí-tì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xiǎng-lè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fù-yōng</w:t>
            </w:r>
            <w:r w:rsidRPr="00EB229A">
              <w:rPr>
                <w:color w:val="0070C0"/>
              </w:rPr>
              <w:br/>
            </w:r>
            <w:r>
              <w:br/>
            </w:r>
          </w:p>
        </w:tc>
      </w:tr>
      <w:tr w:rsidR="00AB5D4D">
        <w:tc>
          <w:tcPr>
            <w:tcW w:w="2160" w:type="dxa"/>
          </w:tcPr>
          <w:p w:rsidR="00AB5D4D" w:rsidRDefault="000F6593">
            <w:r w:rsidRPr="00EB229A">
              <w:rPr>
                <w:color w:val="0070C0"/>
              </w:rPr>
              <w:t>tuán-jié</w:t>
            </w:r>
            <w:r w:rsidRPr="00EB229A">
              <w:rPr>
                <w:color w:val="0070C0"/>
              </w:rPr>
              <w:br/>
            </w:r>
            <w:r>
              <w:br/>
            </w:r>
          </w:p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  <w:tc>
          <w:tcPr>
            <w:tcW w:w="2160" w:type="dxa"/>
          </w:tcPr>
          <w:p w:rsidR="00AB5D4D" w:rsidRDefault="00AB5D4D"/>
        </w:tc>
      </w:tr>
    </w:tbl>
    <w:p w:rsidR="00AB5D4D" w:rsidRDefault="00AB5D4D"/>
    <w:sectPr w:rsidR="00AB5D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593"/>
    <w:rsid w:val="0015074B"/>
    <w:rsid w:val="0029639D"/>
    <w:rsid w:val="00326F90"/>
    <w:rsid w:val="005011CE"/>
    <w:rsid w:val="006E0B25"/>
    <w:rsid w:val="00AA1D8D"/>
    <w:rsid w:val="00AB5D4D"/>
    <w:rsid w:val="00AE592C"/>
    <w:rsid w:val="00B47730"/>
    <w:rsid w:val="00BE0E95"/>
    <w:rsid w:val="00CB0664"/>
    <w:rsid w:val="00EB22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B051E"/>
  <w14:defaultImageDpi w14:val="300"/>
  <w15:docId w15:val="{83C0ADCD-3347-804F-8B0C-9AD03AE3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05BEB-827D-7B4E-9AFF-92366E80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tina</cp:lastModifiedBy>
  <cp:revision>7</cp:revision>
  <dcterms:created xsi:type="dcterms:W3CDTF">2013-12-23T23:15:00Z</dcterms:created>
  <dcterms:modified xsi:type="dcterms:W3CDTF">2020-03-16T01:51:00Z</dcterms:modified>
  <cp:category/>
</cp:coreProperties>
</file>